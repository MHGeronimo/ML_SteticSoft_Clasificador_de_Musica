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7F8CB" w14:textId="77777777" w:rsidR="00DB398A" w:rsidRPr="00C37768" w:rsidRDefault="00DB398A" w:rsidP="00DB398A">
      <w:pPr>
        <w:jc w:val="center"/>
        <w:rPr>
          <w:sz w:val="24"/>
          <w:szCs w:val="24"/>
        </w:rPr>
      </w:pPr>
      <w:bookmarkStart w:id="0" w:name="_Hlk201275904"/>
      <w:bookmarkEnd w:id="0"/>
      <w:r w:rsidRPr="00C37768">
        <w:rPr>
          <w:rFonts w:ascii="Segoe UI Emoji" w:hAnsi="Segoe UI Emoji" w:cs="Segoe UI Emoji"/>
          <w:sz w:val="24"/>
          <w:szCs w:val="24"/>
        </w:rPr>
        <w:t>📄</w:t>
      </w:r>
      <w:r w:rsidRPr="00C37768">
        <w:rPr>
          <w:sz w:val="24"/>
          <w:szCs w:val="24"/>
        </w:rPr>
        <w:t> </w:t>
      </w:r>
      <w:r w:rsidRPr="00C37768">
        <w:rPr>
          <w:b/>
          <w:bCs/>
          <w:sz w:val="24"/>
          <w:szCs w:val="24"/>
        </w:rPr>
        <w:t>Ficha Técnica del Proyecto de Machine Learning</w:t>
      </w:r>
    </w:p>
    <w:p w14:paraId="4F4040D0" w14:textId="77777777" w:rsidR="00DB398A" w:rsidRPr="00C37768" w:rsidRDefault="00DB398A" w:rsidP="00DB398A">
      <w:r w:rsidRPr="00C37768">
        <w:rPr>
          <w:b/>
          <w:bCs/>
        </w:rPr>
        <w:t>1. Información General</w:t>
      </w:r>
    </w:p>
    <w:tbl>
      <w:tblPr>
        <w:tblW w:w="0" w:type="auto"/>
        <w:tblCellMar>
          <w:top w:w="15" w:type="dxa"/>
          <w:left w:w="15" w:type="dxa"/>
          <w:bottom w:w="15" w:type="dxa"/>
          <w:right w:w="15" w:type="dxa"/>
        </w:tblCellMar>
        <w:tblLook w:val="04A0" w:firstRow="1" w:lastRow="0" w:firstColumn="1" w:lastColumn="0" w:noHBand="0" w:noVBand="1"/>
      </w:tblPr>
      <w:tblGrid>
        <w:gridCol w:w="1615"/>
        <w:gridCol w:w="7025"/>
      </w:tblGrid>
      <w:tr w:rsidR="00DB398A" w:rsidRPr="00C37768" w14:paraId="63B5F1BE" w14:textId="77777777" w:rsidTr="00DB398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F0346D3" w14:textId="77777777" w:rsidR="00DB398A" w:rsidRPr="00C37768" w:rsidRDefault="00DB398A" w:rsidP="00DB398A">
            <w:pPr>
              <w:rPr>
                <w:b/>
                <w:bCs/>
              </w:rPr>
            </w:pPr>
            <w:r w:rsidRPr="00C37768">
              <w:rPr>
                <w:b/>
                <w:bCs/>
              </w:rPr>
              <w:t>Campo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BC0EFA1" w14:textId="77777777" w:rsidR="00DB398A" w:rsidRPr="00C37768" w:rsidRDefault="00DB398A" w:rsidP="00DB398A">
            <w:pPr>
              <w:rPr>
                <w:b/>
                <w:bCs/>
              </w:rPr>
            </w:pPr>
            <w:r w:rsidRPr="00C37768">
              <w:rPr>
                <w:b/>
                <w:bCs/>
              </w:rPr>
              <w:t>Descripción</w:t>
            </w:r>
          </w:p>
        </w:tc>
      </w:tr>
      <w:tr w:rsidR="00DB398A" w:rsidRPr="00C37768" w14:paraId="2E868AAD"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07E269" w14:textId="77777777" w:rsidR="00DB398A" w:rsidRPr="00C37768" w:rsidRDefault="00DB398A" w:rsidP="00DB398A">
            <w:r w:rsidRPr="00C37768">
              <w:rPr>
                <w:b/>
                <w:bCs/>
              </w:rPr>
              <w:t>Nombre del Proyecto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85AE90" w14:textId="1D478DA8" w:rsidR="00DB398A" w:rsidRPr="00C37768" w:rsidRDefault="0065487A" w:rsidP="00DB398A">
            <w:r w:rsidRPr="00C37768">
              <w:t>Clasificador de Géneros Musicales</w:t>
            </w:r>
          </w:p>
        </w:tc>
      </w:tr>
      <w:tr w:rsidR="00DB398A" w:rsidRPr="00C37768" w14:paraId="2DD7637F"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A82E9CF" w14:textId="77777777" w:rsidR="00DB398A" w:rsidRPr="00C37768" w:rsidRDefault="00DB398A" w:rsidP="00DB398A">
            <w:r w:rsidRPr="00C37768">
              <w:rPr>
                <w:b/>
                <w:bCs/>
              </w:rPr>
              <w:t>Equipo de Trabajo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E4F8D2" w14:textId="77777777" w:rsidR="00DB398A" w:rsidRPr="00C37768" w:rsidRDefault="00F118F3" w:rsidP="00DB398A">
            <w:r w:rsidRPr="00C37768">
              <w:t>Eylin Alejandra Mora Arboleda</w:t>
            </w:r>
          </w:p>
          <w:p w14:paraId="564A8EC6" w14:textId="77777777" w:rsidR="00F118F3" w:rsidRPr="00C37768" w:rsidRDefault="00F118F3" w:rsidP="00DB398A">
            <w:r w:rsidRPr="00C37768">
              <w:t>Yulitza Tatiana Caicedo Mosquera</w:t>
            </w:r>
          </w:p>
          <w:p w14:paraId="360CF92F" w14:textId="48B650BB" w:rsidR="00F118F3" w:rsidRPr="00C37768" w:rsidRDefault="00F118F3" w:rsidP="00DB398A">
            <w:r w:rsidRPr="00C37768">
              <w:t>Juan Esteban Gómez Londoño</w:t>
            </w:r>
          </w:p>
          <w:p w14:paraId="0B5097AC" w14:textId="65480891" w:rsidR="00F118F3" w:rsidRPr="00C37768" w:rsidRDefault="00F118F3" w:rsidP="00DB398A">
            <w:r w:rsidRPr="00C37768">
              <w:t>Geronimo Martinez Higuita</w:t>
            </w:r>
          </w:p>
        </w:tc>
      </w:tr>
      <w:tr w:rsidR="00DB398A" w:rsidRPr="00C37768" w14:paraId="0458DBBF"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B10D9F3" w14:textId="77777777" w:rsidR="00DB398A" w:rsidRPr="00C37768" w:rsidRDefault="00DB398A" w:rsidP="00DB398A">
            <w:r w:rsidRPr="00C37768">
              <w:rPr>
                <w:b/>
                <w:bCs/>
              </w:rPr>
              <w:t>Fechas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0861ED0" w14:textId="39774F16" w:rsidR="00DB398A" w:rsidRPr="00C37768" w:rsidRDefault="00DB398A" w:rsidP="00DB398A">
            <w:r w:rsidRPr="00C37768">
              <w:t>Inicio: [</w:t>
            </w:r>
            <w:r w:rsidR="00F118F3" w:rsidRPr="00C37768">
              <w:t>17</w:t>
            </w:r>
            <w:r w:rsidRPr="00C37768">
              <w:t>/</w:t>
            </w:r>
            <w:r w:rsidR="00F118F3" w:rsidRPr="00C37768">
              <w:t>06</w:t>
            </w:r>
            <w:r w:rsidRPr="00C37768">
              <w:t>/</w:t>
            </w:r>
            <w:r w:rsidR="00F118F3" w:rsidRPr="00C37768">
              <w:t>2025</w:t>
            </w:r>
            <w:r w:rsidRPr="00C37768">
              <w:t>] - Finalización: [</w:t>
            </w:r>
            <w:r w:rsidR="009B39C6" w:rsidRPr="00C37768">
              <w:t>20/0</w:t>
            </w:r>
            <w:r w:rsidR="009B39C6" w:rsidRPr="00C37768">
              <w:t>6</w:t>
            </w:r>
            <w:r w:rsidR="009B39C6" w:rsidRPr="00C37768">
              <w:t>/2025</w:t>
            </w:r>
            <w:r w:rsidRPr="00C37768">
              <w:t xml:space="preserve">] </w:t>
            </w:r>
          </w:p>
        </w:tc>
      </w:tr>
      <w:tr w:rsidR="00DB398A" w:rsidRPr="00C37768" w14:paraId="0C69D23D"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F2DB1E" w14:textId="77777777" w:rsidR="00DB398A" w:rsidRPr="00C37768" w:rsidRDefault="00DB398A" w:rsidP="00DB398A">
            <w:r w:rsidRPr="00C37768">
              <w:rPr>
                <w:b/>
                <w:bCs/>
              </w:rPr>
              <w:t>Instructor/a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2CCF89A" w14:textId="571C10CC" w:rsidR="00DB398A" w:rsidRPr="00C37768" w:rsidRDefault="00F118F3" w:rsidP="00DB398A">
            <w:r w:rsidRPr="00C37768">
              <w:t>Luz Eliana Martinez Ramos</w:t>
            </w:r>
          </w:p>
        </w:tc>
      </w:tr>
      <w:tr w:rsidR="00DB398A" w:rsidRPr="00C37768" w14:paraId="3FC9F14F" w14:textId="77777777" w:rsidTr="00E22036">
        <w:tc>
          <w:tcPr>
            <w:tcW w:w="0" w:type="auto"/>
            <w:tcBorders>
              <w:top w:val="nil"/>
              <w:left w:val="nil"/>
              <w:bottom w:val="nil"/>
              <w:right w:val="nil"/>
            </w:tcBorders>
            <w:tcMar>
              <w:top w:w="150" w:type="dxa"/>
              <w:left w:w="0" w:type="dxa"/>
              <w:bottom w:w="150" w:type="dxa"/>
              <w:right w:w="150" w:type="dxa"/>
            </w:tcMar>
            <w:vAlign w:val="center"/>
            <w:hideMark/>
          </w:tcPr>
          <w:p w14:paraId="52B31AAB" w14:textId="7C3BA13D" w:rsidR="00DB398A" w:rsidRPr="00C37768" w:rsidRDefault="00DB398A" w:rsidP="00DB398A">
            <w:r w:rsidRPr="00C37768">
              <w:rPr>
                <w:b/>
                <w:bCs/>
              </w:rPr>
              <w:t>Descripción del proyecto.</w:t>
            </w:r>
          </w:p>
        </w:tc>
        <w:tc>
          <w:tcPr>
            <w:tcW w:w="0" w:type="auto"/>
            <w:tcBorders>
              <w:top w:val="nil"/>
              <w:left w:val="nil"/>
              <w:bottom w:val="nil"/>
              <w:right w:val="nil"/>
            </w:tcBorders>
            <w:tcMar>
              <w:top w:w="150" w:type="dxa"/>
              <w:left w:w="150" w:type="dxa"/>
              <w:bottom w:w="150" w:type="dxa"/>
              <w:right w:w="150" w:type="dxa"/>
            </w:tcMar>
            <w:vAlign w:val="center"/>
            <w:hideMark/>
          </w:tcPr>
          <w:p w14:paraId="3C12FEE8" w14:textId="054AE44D" w:rsidR="00E22036" w:rsidRPr="00C37768" w:rsidRDefault="009B39C6" w:rsidP="009B39C6">
            <w:r w:rsidRPr="00C37768">
              <w:t>Desarrollar una aplicación web interactiva que utiliza un modelo de Machine Learning para clasificar canciones en 10 géneros musicales distintos. El proyecto incluyó una fase de mejora del modelo mediante ingeniería de características para aumentar la precisión, añadiendo el contraste espectral del audio. La herramienta final permite a los usuarios subir sus propios archivos MP3 para ser analizados en tiempo real y muestra un ranking de los géneros más probables. Además, la aplicación cuenta con páginas de apoyo para analizar el rendimiento del modelo y explorar ejemplos musicales.</w:t>
            </w:r>
          </w:p>
        </w:tc>
      </w:tr>
      <w:tr w:rsidR="00E22036" w:rsidRPr="00C37768" w14:paraId="7A1B1044" w14:textId="77777777" w:rsidTr="00DB398A">
        <w:tc>
          <w:tcPr>
            <w:tcW w:w="0" w:type="auto"/>
            <w:tcBorders>
              <w:top w:val="nil"/>
              <w:left w:val="nil"/>
              <w:bottom w:val="single" w:sz="4" w:space="0" w:color="E5E5E5"/>
              <w:right w:val="nil"/>
            </w:tcBorders>
            <w:tcMar>
              <w:top w:w="150" w:type="dxa"/>
              <w:left w:w="0" w:type="dxa"/>
              <w:bottom w:w="150" w:type="dxa"/>
              <w:right w:w="150" w:type="dxa"/>
            </w:tcMar>
            <w:vAlign w:val="center"/>
          </w:tcPr>
          <w:p w14:paraId="1945BEB5" w14:textId="016EF81F" w:rsidR="00E22036" w:rsidRPr="00C37768" w:rsidRDefault="00E22036" w:rsidP="00DB398A">
            <w:pPr>
              <w:rPr>
                <w:b/>
                <w:bCs/>
              </w:rPr>
            </w:pPr>
            <w:r w:rsidRPr="00C37768">
              <w:rPr>
                <w:b/>
                <w:bCs/>
              </w:rPr>
              <w:t>Módulos Proyecto:</w:t>
            </w:r>
          </w:p>
        </w:tc>
        <w:tc>
          <w:tcPr>
            <w:tcW w:w="0" w:type="auto"/>
            <w:tcBorders>
              <w:top w:val="nil"/>
              <w:left w:val="nil"/>
              <w:bottom w:val="single" w:sz="4" w:space="0" w:color="E5E5E5"/>
              <w:right w:val="nil"/>
            </w:tcBorders>
            <w:tcMar>
              <w:top w:w="150" w:type="dxa"/>
              <w:left w:w="150" w:type="dxa"/>
              <w:bottom w:w="150" w:type="dxa"/>
              <w:right w:w="150" w:type="dxa"/>
            </w:tcMar>
            <w:vAlign w:val="center"/>
          </w:tcPr>
          <w:p w14:paraId="0DA26AE7" w14:textId="6E433564" w:rsidR="009B39C6" w:rsidRPr="00C37768" w:rsidRDefault="009B39C6" w:rsidP="009B39C6">
            <w:pPr>
              <w:pStyle w:val="Prrafodelista"/>
              <w:numPr>
                <w:ilvl w:val="0"/>
                <w:numId w:val="23"/>
              </w:numPr>
            </w:pPr>
            <w:r w:rsidRPr="009B39C6">
              <w:rPr>
                <w:b/>
                <w:bCs/>
              </w:rPr>
              <w:t>Extracción de Características Mejorada:</w:t>
            </w:r>
            <w:r w:rsidRPr="009B39C6">
              <w:t xml:space="preserve"> Creación de un </w:t>
            </w:r>
            <w:proofErr w:type="spellStart"/>
            <w:r w:rsidRPr="009B39C6">
              <w:t>dataset</w:t>
            </w:r>
            <w:proofErr w:type="spellEnd"/>
            <w:r w:rsidRPr="009B39C6">
              <w:t xml:space="preserve"> robusto con 59 características de audio por canción, incluyendo contraste espectral, para enriquecer la información del modelo. </w:t>
            </w:r>
          </w:p>
          <w:p w14:paraId="17CB8735" w14:textId="77777777" w:rsidR="009B39C6" w:rsidRPr="009B39C6" w:rsidRDefault="009B39C6" w:rsidP="009B39C6">
            <w:pPr>
              <w:pStyle w:val="Prrafodelista"/>
            </w:pPr>
          </w:p>
          <w:p w14:paraId="2AEBDE1C" w14:textId="4F3234AD" w:rsidR="009B39C6" w:rsidRPr="00C37768" w:rsidRDefault="009B39C6" w:rsidP="009B39C6">
            <w:pPr>
              <w:pStyle w:val="Prrafodelista"/>
              <w:numPr>
                <w:ilvl w:val="0"/>
                <w:numId w:val="23"/>
              </w:numPr>
            </w:pPr>
            <w:r w:rsidRPr="009B39C6">
              <w:rPr>
                <w:b/>
                <w:bCs/>
              </w:rPr>
              <w:t>Entrenamiento y Evaluación de Modelo v2:</w:t>
            </w:r>
            <w:r w:rsidRPr="009B39C6">
              <w:t xml:space="preserve"> Script para entrenar un clasificador </w:t>
            </w:r>
            <w:proofErr w:type="spellStart"/>
            <w:r w:rsidRPr="009B39C6">
              <w:t>RandomForest</w:t>
            </w:r>
            <w:proofErr w:type="spellEnd"/>
            <w:r w:rsidRPr="009B39C6">
              <w:t xml:space="preserve"> con el </w:t>
            </w:r>
            <w:proofErr w:type="spellStart"/>
            <w:r w:rsidRPr="009B39C6">
              <w:t>dataset</w:t>
            </w:r>
            <w:proofErr w:type="spellEnd"/>
            <w:r w:rsidRPr="009B39C6">
              <w:t xml:space="preserve"> mejorado </w:t>
            </w:r>
            <w:r w:rsidRPr="009B39C6">
              <w:lastRenderedPageBreak/>
              <w:t xml:space="preserve">y evaluar su rendimiento, guardando los artefactos del modelo final. </w:t>
            </w:r>
          </w:p>
          <w:p w14:paraId="10505A9C" w14:textId="77777777" w:rsidR="009B39C6" w:rsidRPr="009B39C6" w:rsidRDefault="009B39C6" w:rsidP="009B39C6">
            <w:pPr>
              <w:pStyle w:val="Prrafodelista"/>
            </w:pPr>
          </w:p>
          <w:p w14:paraId="35B4A8DF" w14:textId="19E3C51F" w:rsidR="009B39C6" w:rsidRPr="00C37768" w:rsidRDefault="009B39C6" w:rsidP="009B39C6">
            <w:pPr>
              <w:pStyle w:val="Prrafodelista"/>
              <w:numPr>
                <w:ilvl w:val="0"/>
                <w:numId w:val="23"/>
              </w:numPr>
            </w:pPr>
            <w:r w:rsidRPr="009B39C6">
              <w:rPr>
                <w:b/>
                <w:bCs/>
              </w:rPr>
              <w:t>Clasificador Interactivo (</w:t>
            </w:r>
            <w:proofErr w:type="spellStart"/>
            <w:r w:rsidRPr="009B39C6">
              <w:rPr>
                <w:b/>
                <w:bCs/>
              </w:rPr>
              <w:t>Streamlit</w:t>
            </w:r>
            <w:proofErr w:type="spellEnd"/>
            <w:r w:rsidRPr="009B39C6">
              <w:rPr>
                <w:b/>
                <w:bCs/>
              </w:rPr>
              <w:t>):</w:t>
            </w:r>
            <w:r w:rsidRPr="009B39C6">
              <w:t xml:space="preserve"> Interfaz principal que permite la carga de archivos MP3, su análisis en tiempo real, y la visualización del género principal y secundarios con sus probabilidades de confianza.</w:t>
            </w:r>
          </w:p>
          <w:p w14:paraId="6C65030D" w14:textId="77777777" w:rsidR="009B39C6" w:rsidRPr="00C37768" w:rsidRDefault="009B39C6" w:rsidP="009B39C6">
            <w:pPr>
              <w:pStyle w:val="Prrafodelista"/>
            </w:pPr>
          </w:p>
          <w:p w14:paraId="23B1E140" w14:textId="3EA2A936" w:rsidR="00E22036" w:rsidRPr="00C37768" w:rsidRDefault="009B39C6" w:rsidP="009B39C6">
            <w:pPr>
              <w:pStyle w:val="Prrafodelista"/>
              <w:numPr>
                <w:ilvl w:val="0"/>
                <w:numId w:val="23"/>
              </w:numPr>
              <w:rPr>
                <w:sz w:val="16"/>
                <w:szCs w:val="16"/>
              </w:rPr>
            </w:pPr>
            <w:r w:rsidRPr="00C37768">
              <w:rPr>
                <w:b/>
                <w:bCs/>
              </w:rPr>
              <w:t>Módulos de Apoyo (</w:t>
            </w:r>
            <w:proofErr w:type="spellStart"/>
            <w:r w:rsidRPr="00C37768">
              <w:rPr>
                <w:b/>
                <w:bCs/>
              </w:rPr>
              <w:t>Streamlit</w:t>
            </w:r>
            <w:proofErr w:type="spellEnd"/>
            <w:r w:rsidRPr="00C37768">
              <w:rPr>
                <w:b/>
                <w:bCs/>
              </w:rPr>
              <w:t xml:space="preserve"> Pages):</w:t>
            </w:r>
            <w:r w:rsidRPr="00C37768">
              <w:t xml:space="preserve"> Páginas adicionales que incluyen una guía de uso, un análisis detallado del rendimiento del modelo (precisión y matriz de confusión) y una galería para explorar canciones y artistas por género.</w:t>
            </w:r>
          </w:p>
        </w:tc>
      </w:tr>
    </w:tbl>
    <w:p w14:paraId="413B342C" w14:textId="6AB943B4" w:rsidR="00DB398A" w:rsidRPr="00C37768" w:rsidRDefault="00DB398A" w:rsidP="00DB398A"/>
    <w:p w14:paraId="174D58F9" w14:textId="77777777" w:rsidR="00DB398A" w:rsidRPr="00C37768" w:rsidRDefault="00DB398A" w:rsidP="00DB398A">
      <w:r w:rsidRPr="00C37768">
        <w:rPr>
          <w:b/>
          <w:bCs/>
        </w:rPr>
        <w:t>2. Descripción de los Datos</w:t>
      </w:r>
    </w:p>
    <w:p w14:paraId="0D5B0BE5" w14:textId="77777777" w:rsidR="00DB398A" w:rsidRPr="00C37768" w:rsidRDefault="00DB398A" w:rsidP="00DB398A">
      <w:r w:rsidRPr="00C37768">
        <w:rPr>
          <w:b/>
          <w:bCs/>
        </w:rPr>
        <w:t>Origen y Estructura</w:t>
      </w:r>
    </w:p>
    <w:p w14:paraId="78E415F2" w14:textId="4830D13A" w:rsidR="00DB398A" w:rsidRPr="00C37768" w:rsidRDefault="00DB398A" w:rsidP="00DB398A">
      <w:pPr>
        <w:numPr>
          <w:ilvl w:val="0"/>
          <w:numId w:val="15"/>
        </w:numPr>
      </w:pPr>
      <w:r w:rsidRPr="00C37768">
        <w:rPr>
          <w:b/>
          <w:bCs/>
        </w:rPr>
        <w:t>Fuente</w:t>
      </w:r>
      <w:r w:rsidRPr="00C37768">
        <w:t xml:space="preserve">: </w:t>
      </w:r>
      <w:r w:rsidR="0065487A" w:rsidRPr="00C37768">
        <w:t xml:space="preserve">El proyecto utilizará el </w:t>
      </w:r>
      <w:proofErr w:type="spellStart"/>
      <w:r w:rsidR="0065487A" w:rsidRPr="00C37768">
        <w:t>dataset</w:t>
      </w:r>
      <w:proofErr w:type="spellEnd"/>
      <w:r w:rsidR="0065487A" w:rsidRPr="00C37768">
        <w:t xml:space="preserve"> "GTZAN </w:t>
      </w:r>
      <w:proofErr w:type="spellStart"/>
      <w:r w:rsidR="0065487A" w:rsidRPr="00C37768">
        <w:t>Genre</w:t>
      </w:r>
      <w:proofErr w:type="spellEnd"/>
      <w:r w:rsidR="0065487A" w:rsidRPr="00C37768">
        <w:t xml:space="preserve"> </w:t>
      </w:r>
      <w:proofErr w:type="spellStart"/>
      <w:r w:rsidR="0065487A" w:rsidRPr="00C37768">
        <w:t>Collection</w:t>
      </w:r>
      <w:proofErr w:type="spellEnd"/>
      <w:r w:rsidR="0065487A" w:rsidRPr="00C37768">
        <w:t xml:space="preserve">", disponible públicamente en </w:t>
      </w:r>
      <w:proofErr w:type="spellStart"/>
      <w:r w:rsidR="0065487A" w:rsidRPr="00C37768">
        <w:t>Kaggle</w:t>
      </w:r>
      <w:proofErr w:type="spellEnd"/>
      <w:r w:rsidR="0065487A" w:rsidRPr="00C37768">
        <w:t xml:space="preserve">: </w:t>
      </w:r>
      <w:hyperlink r:id="rId8" w:tgtFrame="_blank" w:history="1">
        <w:r w:rsidR="0065487A" w:rsidRPr="00C37768">
          <w:rPr>
            <w:rStyle w:val="Hipervnculo"/>
          </w:rPr>
          <w:t>https://www.kaggle.com/datasets/andradaolteanu/gtzan-dataset-music-genre-classification</w:t>
        </w:r>
      </w:hyperlink>
      <w:r w:rsidR="0065487A" w:rsidRPr="00C37768">
        <w:t>.</w:t>
      </w:r>
    </w:p>
    <w:p w14:paraId="0A687D54" w14:textId="5EE95EA0" w:rsidR="0065487A" w:rsidRPr="00C37768" w:rsidRDefault="00DB398A" w:rsidP="009964A2">
      <w:pPr>
        <w:numPr>
          <w:ilvl w:val="0"/>
          <w:numId w:val="15"/>
        </w:numPr>
      </w:pPr>
      <w:r w:rsidRPr="00C37768">
        <w:rPr>
          <w:b/>
          <w:bCs/>
        </w:rPr>
        <w:t>Formato</w:t>
      </w:r>
      <w:r w:rsidRPr="00C37768">
        <w:t xml:space="preserve">: </w:t>
      </w:r>
      <w:r w:rsidR="009B39C6" w:rsidRPr="00C37768">
        <w:t>Los datos originales son 1000 archivos de audio en formato .</w:t>
      </w:r>
      <w:proofErr w:type="spellStart"/>
      <w:r w:rsidR="009B39C6" w:rsidRPr="00C37768">
        <w:t>wav</w:t>
      </w:r>
      <w:proofErr w:type="spellEnd"/>
      <w:r w:rsidR="009B39C6" w:rsidRPr="00C37768">
        <w:t xml:space="preserve">. A partir de estos, se generó un </w:t>
      </w:r>
      <w:proofErr w:type="spellStart"/>
      <w:r w:rsidR="009B39C6" w:rsidRPr="00C37768">
        <w:t>dataset</w:t>
      </w:r>
      <w:proofErr w:type="spellEnd"/>
      <w:r w:rsidR="009B39C6" w:rsidRPr="00C37768">
        <w:t xml:space="preserve"> procesado y mejorado en formato </w:t>
      </w:r>
      <w:r w:rsidR="009B39C6" w:rsidRPr="00C37768">
        <w:rPr>
          <w:b/>
          <w:bCs/>
        </w:rPr>
        <w:t>CSV</w:t>
      </w:r>
      <w:r w:rsidR="009B39C6" w:rsidRPr="00C37768">
        <w:t xml:space="preserve"> (features_59_char_3_sec.csv) para el entrenamiento</w:t>
      </w:r>
    </w:p>
    <w:p w14:paraId="114061ED" w14:textId="77777777" w:rsidR="0065487A" w:rsidRPr="00C37768" w:rsidRDefault="00DB398A" w:rsidP="009964A2">
      <w:pPr>
        <w:numPr>
          <w:ilvl w:val="0"/>
          <w:numId w:val="15"/>
        </w:numPr>
      </w:pPr>
      <w:r w:rsidRPr="00C37768">
        <w:rPr>
          <w:b/>
          <w:bCs/>
        </w:rPr>
        <w:t>Registros</w:t>
      </w:r>
      <w:r w:rsidRPr="00C37768">
        <w:t xml:space="preserve">: </w:t>
      </w:r>
      <w:r w:rsidR="0065487A" w:rsidRPr="00C37768">
        <w:t xml:space="preserve">El archivo CSV contiene </w:t>
      </w:r>
      <w:r w:rsidR="0065487A" w:rsidRPr="00C37768">
        <w:rPr>
          <w:b/>
          <w:bCs/>
        </w:rPr>
        <w:t>9990 filas</w:t>
      </w:r>
      <w:r w:rsidR="0065487A" w:rsidRPr="00C37768">
        <w:t>, donde cada fila representa un segmento de 3 segundos de una canción.</w:t>
      </w:r>
    </w:p>
    <w:p w14:paraId="171410B1" w14:textId="76CBF0FA" w:rsidR="00DB398A" w:rsidRPr="00C37768" w:rsidRDefault="00DB398A" w:rsidP="00523E45">
      <w:pPr>
        <w:numPr>
          <w:ilvl w:val="0"/>
          <w:numId w:val="15"/>
        </w:numPr>
      </w:pPr>
      <w:r w:rsidRPr="00C37768">
        <w:t> </w:t>
      </w:r>
      <w:r w:rsidRPr="00C37768">
        <w:rPr>
          <w:b/>
          <w:bCs/>
        </w:rPr>
        <w:t>Variables</w:t>
      </w:r>
      <w:r w:rsidRPr="00C37768">
        <w:t xml:space="preserve">: </w:t>
      </w:r>
      <w:r w:rsidR="009B39C6" w:rsidRPr="00C37768">
        <w:t xml:space="preserve">El archivo CSV procesado tiene </w:t>
      </w:r>
      <w:r w:rsidR="009B39C6" w:rsidRPr="00C37768">
        <w:rPr>
          <w:b/>
          <w:bCs/>
        </w:rPr>
        <w:t>61 columnas</w:t>
      </w:r>
      <w:r w:rsidR="009B39C6" w:rsidRPr="00C37768">
        <w:t xml:space="preserve">: 1 para el nombre del archivo, 1 para la etiqueta del género (la variable objetivo) y </w:t>
      </w:r>
      <w:r w:rsidR="009B39C6" w:rsidRPr="00C37768">
        <w:rPr>
          <w:b/>
          <w:bCs/>
        </w:rPr>
        <w:t>59 características numéricas</w:t>
      </w:r>
      <w:r w:rsidR="009B39C6" w:rsidRPr="00C37768">
        <w:t xml:space="preserve"> extraídas del audio, incluyendo el contraste espectral.</w:t>
      </w:r>
    </w:p>
    <w:p w14:paraId="77D121E6" w14:textId="53E08906" w:rsidR="00DB398A" w:rsidRPr="00C37768" w:rsidRDefault="00DB398A" w:rsidP="00DB398A">
      <w:r w:rsidRPr="00C37768">
        <w:rPr>
          <w:b/>
          <w:bCs/>
        </w:rPr>
        <w:t xml:space="preserve">3. </w:t>
      </w:r>
      <w:r w:rsidR="00E22036" w:rsidRPr="00C37768">
        <w:rPr>
          <w:b/>
          <w:bCs/>
        </w:rPr>
        <w:t>Modelo</w:t>
      </w:r>
    </w:p>
    <w:p w14:paraId="66BCE3A2" w14:textId="6DF987FA" w:rsidR="00E22036" w:rsidRPr="00C37768" w:rsidRDefault="00E22036" w:rsidP="00DB398A">
      <w:pPr>
        <w:numPr>
          <w:ilvl w:val="0"/>
          <w:numId w:val="16"/>
        </w:numPr>
      </w:pPr>
      <w:r w:rsidRPr="00C37768">
        <w:rPr>
          <w:b/>
          <w:bCs/>
        </w:rPr>
        <w:t>Red Neuronal</w:t>
      </w:r>
      <w:r w:rsidRPr="00C37768">
        <w:t>: _____ SI   ___</w:t>
      </w:r>
      <w:r w:rsidR="0065487A" w:rsidRPr="00C37768">
        <w:t>X</w:t>
      </w:r>
      <w:r w:rsidRPr="00C37768">
        <w:t xml:space="preserve">___NO </w:t>
      </w:r>
      <w:r w:rsidRPr="00C37768">
        <w:tab/>
      </w:r>
      <w:r w:rsidRPr="00C37768">
        <w:rPr>
          <w:b/>
          <w:bCs/>
        </w:rPr>
        <w:t>Tipo red Neuronal</w:t>
      </w:r>
      <w:r w:rsidRPr="00C37768">
        <w:t>: ________________________</w:t>
      </w:r>
    </w:p>
    <w:p w14:paraId="203755EA" w14:textId="18E27B95" w:rsidR="00DB398A" w:rsidRPr="00C37768" w:rsidRDefault="00DB398A" w:rsidP="00DB398A">
      <w:pPr>
        <w:numPr>
          <w:ilvl w:val="0"/>
          <w:numId w:val="16"/>
        </w:numPr>
      </w:pPr>
      <w:r w:rsidRPr="00C37768">
        <w:rPr>
          <w:b/>
          <w:bCs/>
        </w:rPr>
        <w:t>Tipo de aprendizaje</w:t>
      </w:r>
      <w:r w:rsidRPr="00C37768">
        <w:t xml:space="preserve">: </w:t>
      </w:r>
      <w:r w:rsidR="00E22036" w:rsidRPr="00C37768">
        <w:t>__</w:t>
      </w:r>
      <w:r w:rsidR="0065487A" w:rsidRPr="00C37768">
        <w:t>X</w:t>
      </w:r>
      <w:r w:rsidR="00E22036" w:rsidRPr="00C37768">
        <w:t>__ Supervisado _______ No Supervisado _____ por Refuerzo</w:t>
      </w:r>
    </w:p>
    <w:p w14:paraId="77A8E668" w14:textId="77777777" w:rsidR="0065487A" w:rsidRPr="00C37768" w:rsidRDefault="00DB398A" w:rsidP="0065487A">
      <w:pPr>
        <w:numPr>
          <w:ilvl w:val="0"/>
          <w:numId w:val="25"/>
        </w:numPr>
      </w:pPr>
      <w:r w:rsidRPr="00C37768">
        <w:rPr>
          <w:b/>
          <w:bCs/>
        </w:rPr>
        <w:t>Algoritmos</w:t>
      </w:r>
      <w:r w:rsidRPr="00C37768">
        <w:t xml:space="preserve">: </w:t>
      </w:r>
      <w:r w:rsidR="0065487A" w:rsidRPr="00C37768">
        <w:tab/>
      </w:r>
    </w:p>
    <w:p w14:paraId="160B632E" w14:textId="2A3EAEED" w:rsidR="0065487A" w:rsidRPr="00C37768" w:rsidRDefault="009B39C6" w:rsidP="0065487A">
      <w:pPr>
        <w:numPr>
          <w:ilvl w:val="1"/>
          <w:numId w:val="25"/>
        </w:numPr>
      </w:pPr>
      <w:proofErr w:type="spellStart"/>
      <w:r w:rsidRPr="00C37768">
        <w:rPr>
          <w:b/>
          <w:bCs/>
        </w:rPr>
        <w:lastRenderedPageBreak/>
        <w:t>Random</w:t>
      </w:r>
      <w:proofErr w:type="spellEnd"/>
      <w:r w:rsidRPr="00C37768">
        <w:rPr>
          <w:b/>
          <w:bCs/>
        </w:rPr>
        <w:t xml:space="preserve"> </w:t>
      </w:r>
      <w:r w:rsidRPr="00C37768">
        <w:rPr>
          <w:b/>
          <w:bCs/>
        </w:rPr>
        <w:t>Forest</w:t>
      </w:r>
      <w:r w:rsidRPr="00C37768">
        <w:rPr>
          <w:b/>
          <w:bCs/>
        </w:rPr>
        <w:t xml:space="preserve"> </w:t>
      </w:r>
      <w:proofErr w:type="spellStart"/>
      <w:r w:rsidRPr="00C37768">
        <w:rPr>
          <w:b/>
          <w:bCs/>
        </w:rPr>
        <w:t>Classifier</w:t>
      </w:r>
      <w:proofErr w:type="spellEnd"/>
      <w:r w:rsidRPr="00C37768">
        <w:t xml:space="preserve"> </w:t>
      </w:r>
      <w:r w:rsidRPr="00C37768">
        <w:rPr>
          <w:b/>
          <w:bCs/>
        </w:rPr>
        <w:t>(Bosque Aleatorio)</w:t>
      </w:r>
      <w:r w:rsidRPr="00C37768">
        <w:rPr>
          <w:b/>
          <w:bCs/>
        </w:rPr>
        <w:t>:</w:t>
      </w:r>
      <w:r w:rsidRPr="00C37768">
        <w:t xml:space="preserve"> </w:t>
      </w:r>
      <w:r w:rsidRPr="00C37768">
        <w:t xml:space="preserve">Aunque inicialmente se consideraron varios algoritmos, el modelo final y mejorado se implementó utilizando un </w:t>
      </w:r>
      <w:proofErr w:type="spellStart"/>
      <w:r w:rsidRPr="00C37768">
        <w:rPr>
          <w:b/>
          <w:bCs/>
        </w:rPr>
        <w:t>RandomForestClassifier</w:t>
      </w:r>
      <w:proofErr w:type="spellEnd"/>
      <w:r w:rsidRPr="00C37768">
        <w:t xml:space="preserve"> (Bosque Aleatorio) por su excelente equilibrio entre rendimiento, robustez </w:t>
      </w:r>
      <w:proofErr w:type="spellStart"/>
      <w:r w:rsidRPr="00C37768">
        <w:t>y</w:t>
      </w:r>
      <w:proofErr w:type="spellEnd"/>
      <w:r w:rsidRPr="00C37768">
        <w:t xml:space="preserve"> </w:t>
      </w:r>
      <w:r w:rsidRPr="00C37768">
        <w:t>interpretabilidad.</w:t>
      </w:r>
    </w:p>
    <w:p w14:paraId="61564EF5" w14:textId="77777777" w:rsidR="0065487A" w:rsidRPr="00C37768" w:rsidRDefault="00DB398A" w:rsidP="0065487A">
      <w:pPr>
        <w:numPr>
          <w:ilvl w:val="0"/>
          <w:numId w:val="16"/>
        </w:numPr>
      </w:pPr>
      <w:r w:rsidRPr="00C37768">
        <w:rPr>
          <w:b/>
          <w:bCs/>
        </w:rPr>
        <w:t>Librerías</w:t>
      </w:r>
      <w:r w:rsidRPr="00C37768">
        <w:t>:</w:t>
      </w:r>
    </w:p>
    <w:p w14:paraId="382099F1" w14:textId="66208F61" w:rsidR="009B39C6" w:rsidRPr="00C37768" w:rsidRDefault="00DB398A" w:rsidP="009B39C6">
      <w:pPr>
        <w:numPr>
          <w:ilvl w:val="1"/>
          <w:numId w:val="16"/>
        </w:numPr>
      </w:pPr>
      <w:r w:rsidRPr="00C37768">
        <w:t xml:space="preserve"> </w:t>
      </w:r>
      <w:proofErr w:type="spellStart"/>
      <w:r w:rsidR="009B39C6" w:rsidRPr="00C37768">
        <w:rPr>
          <w:b/>
          <w:bCs/>
        </w:rPr>
        <w:t>Scikit-learn</w:t>
      </w:r>
      <w:proofErr w:type="spellEnd"/>
      <w:r w:rsidR="009B39C6" w:rsidRPr="00C37768">
        <w:rPr>
          <w:b/>
          <w:bCs/>
        </w:rPr>
        <w:t>:</w:t>
      </w:r>
      <w:r w:rsidR="009B39C6" w:rsidRPr="00C37768">
        <w:t xml:space="preserve"> Para la implementación del modelo, preprocesamiento de datos y evaluación. </w:t>
      </w:r>
    </w:p>
    <w:p w14:paraId="55BE7B88" w14:textId="22A46C5A" w:rsidR="009B39C6" w:rsidRPr="009B39C6" w:rsidRDefault="009B39C6" w:rsidP="009B39C6">
      <w:pPr>
        <w:numPr>
          <w:ilvl w:val="1"/>
          <w:numId w:val="16"/>
        </w:numPr>
      </w:pPr>
      <w:proofErr w:type="spellStart"/>
      <w:r w:rsidRPr="009B39C6">
        <w:rPr>
          <w:b/>
          <w:bCs/>
        </w:rPr>
        <w:t>Librosa</w:t>
      </w:r>
      <w:proofErr w:type="spellEnd"/>
      <w:r w:rsidRPr="009B39C6">
        <w:rPr>
          <w:b/>
          <w:bCs/>
        </w:rPr>
        <w:t>:</w:t>
      </w:r>
      <w:r w:rsidRPr="009B39C6">
        <w:t xml:space="preserve"> Para la extracción de las 59 características de audio de los archivos .</w:t>
      </w:r>
      <w:proofErr w:type="spellStart"/>
      <w:r w:rsidRPr="009B39C6">
        <w:t>wav</w:t>
      </w:r>
      <w:proofErr w:type="spellEnd"/>
      <w:r w:rsidRPr="009B39C6">
        <w:t xml:space="preserve"> y .mp3. </w:t>
      </w:r>
    </w:p>
    <w:p w14:paraId="0795E71A" w14:textId="4F2E922C" w:rsidR="009B39C6" w:rsidRPr="009B39C6" w:rsidRDefault="009B39C6" w:rsidP="009B39C6">
      <w:pPr>
        <w:numPr>
          <w:ilvl w:val="1"/>
          <w:numId w:val="16"/>
        </w:numPr>
      </w:pPr>
      <w:r w:rsidRPr="009B39C6">
        <w:rPr>
          <w:b/>
          <w:bCs/>
        </w:rPr>
        <w:t>Pandas:</w:t>
      </w:r>
      <w:r w:rsidRPr="009B39C6">
        <w:t xml:space="preserve"> Para la manipulación de los datos y la creación de los </w:t>
      </w:r>
      <w:proofErr w:type="spellStart"/>
      <w:r w:rsidRPr="009B39C6">
        <w:t>DataFrames</w:t>
      </w:r>
      <w:proofErr w:type="spellEnd"/>
      <w:r w:rsidRPr="009B39C6">
        <w:t xml:space="preserve">. </w:t>
      </w:r>
    </w:p>
    <w:p w14:paraId="1CCF89FE" w14:textId="454580DA" w:rsidR="009B39C6" w:rsidRPr="009B39C6" w:rsidRDefault="009B39C6" w:rsidP="009B39C6">
      <w:pPr>
        <w:numPr>
          <w:ilvl w:val="1"/>
          <w:numId w:val="16"/>
        </w:numPr>
      </w:pPr>
      <w:proofErr w:type="spellStart"/>
      <w:r w:rsidRPr="009B39C6">
        <w:rPr>
          <w:b/>
          <w:bCs/>
        </w:rPr>
        <w:t>Streamlit</w:t>
      </w:r>
      <w:proofErr w:type="spellEnd"/>
      <w:r w:rsidRPr="009B39C6">
        <w:rPr>
          <w:b/>
          <w:bCs/>
        </w:rPr>
        <w:t>:</w:t>
      </w:r>
      <w:r w:rsidRPr="009B39C6">
        <w:t xml:space="preserve"> Para la construcción de toda la aplicación web interactiva. </w:t>
      </w:r>
    </w:p>
    <w:p w14:paraId="16BF4F25" w14:textId="60C82D2D" w:rsidR="00E22036" w:rsidRPr="00C37768" w:rsidRDefault="009B39C6" w:rsidP="009B39C6">
      <w:pPr>
        <w:numPr>
          <w:ilvl w:val="1"/>
          <w:numId w:val="16"/>
        </w:numPr>
      </w:pPr>
      <w:proofErr w:type="spellStart"/>
      <w:r w:rsidRPr="00C37768">
        <w:rPr>
          <w:b/>
          <w:bCs/>
        </w:rPr>
        <w:t>Matplotlib</w:t>
      </w:r>
      <w:proofErr w:type="spellEnd"/>
      <w:r w:rsidRPr="00C37768">
        <w:rPr>
          <w:b/>
          <w:bCs/>
        </w:rPr>
        <w:t xml:space="preserve"> / </w:t>
      </w:r>
      <w:proofErr w:type="spellStart"/>
      <w:r w:rsidRPr="00C37768">
        <w:rPr>
          <w:b/>
          <w:bCs/>
        </w:rPr>
        <w:t>Seaborn</w:t>
      </w:r>
      <w:proofErr w:type="spellEnd"/>
      <w:r w:rsidRPr="00C37768">
        <w:rPr>
          <w:b/>
          <w:bCs/>
        </w:rPr>
        <w:t>:</w:t>
      </w:r>
      <w:r w:rsidRPr="00C37768">
        <w:t xml:space="preserve"> Para generar las visualizaciones de datos, como la matriz de confusión.</w:t>
      </w:r>
    </w:p>
    <w:p w14:paraId="09F24E1D" w14:textId="0AE730EF" w:rsidR="00DB398A" w:rsidRPr="00C37768" w:rsidRDefault="00DB398A" w:rsidP="007E7BC3">
      <w:pPr>
        <w:numPr>
          <w:ilvl w:val="0"/>
          <w:numId w:val="16"/>
        </w:numPr>
      </w:pPr>
      <w:r w:rsidRPr="00C37768">
        <w:rPr>
          <w:b/>
          <w:bCs/>
        </w:rPr>
        <w:t>Selección del Modelo</w:t>
      </w:r>
      <w:r w:rsidR="00E22036" w:rsidRPr="00C37768">
        <w:t>:</w:t>
      </w:r>
      <w:r w:rsidR="0065487A" w:rsidRPr="00C37768">
        <w:t xml:space="preserve"> </w:t>
      </w:r>
      <w:r w:rsidR="00C37768" w:rsidRPr="00C37768">
        <w:t xml:space="preserve">El modelo final se seleccionó tras un proceso de mejora iterativo. Se entrenó un modelo base y luego se realizó ingeniería de características para crear un nuevo </w:t>
      </w:r>
      <w:proofErr w:type="spellStart"/>
      <w:r w:rsidR="00C37768" w:rsidRPr="00C37768">
        <w:t>dataset</w:t>
      </w:r>
      <w:proofErr w:type="spellEnd"/>
      <w:r w:rsidR="00C37768" w:rsidRPr="00C37768">
        <w:t xml:space="preserve">. El modelo final (v2), entrenado con los datos mejorados, fue seleccionado por demostrar una </w:t>
      </w:r>
      <w:r w:rsidR="00C37768" w:rsidRPr="00C37768">
        <w:rPr>
          <w:b/>
          <w:bCs/>
        </w:rPr>
        <w:t>precisión superior (87.93%)</w:t>
      </w:r>
      <w:r w:rsidR="00C37768" w:rsidRPr="00C37768">
        <w:t xml:space="preserve"> en el conjunto de prueba.</w:t>
      </w:r>
    </w:p>
    <w:p w14:paraId="4CC9DD7A" w14:textId="77777777" w:rsidR="00DB398A" w:rsidRPr="00C37768" w:rsidRDefault="00DB398A" w:rsidP="00DB398A">
      <w:r w:rsidRPr="00C37768">
        <w:rPr>
          <w:b/>
          <w:bCs/>
        </w:rPr>
        <w:t>4. Entrenamiento y Evaluación</w:t>
      </w:r>
    </w:p>
    <w:p w14:paraId="09671CF9" w14:textId="61B6A571" w:rsidR="00DB398A" w:rsidRPr="00C37768" w:rsidRDefault="00E22036" w:rsidP="00E22036">
      <w:pPr>
        <w:pStyle w:val="Prrafodelista"/>
        <w:numPr>
          <w:ilvl w:val="0"/>
          <w:numId w:val="22"/>
        </w:numPr>
      </w:pPr>
      <w:r w:rsidRPr="00C37768">
        <w:rPr>
          <w:b/>
          <w:bCs/>
        </w:rPr>
        <w:t>Describa el tipo de entrenamiento realizado al modelo</w:t>
      </w:r>
      <w:r w:rsidR="0065487A" w:rsidRPr="00C37768">
        <w:rPr>
          <w:b/>
          <w:bCs/>
        </w:rPr>
        <w:t xml:space="preserve">: </w:t>
      </w:r>
      <w:r w:rsidR="00C37768" w:rsidRPr="00C37768">
        <w:t xml:space="preserve">El conjunto de datos mejorado (con 59 características) se dividió en un </w:t>
      </w:r>
      <w:r w:rsidR="00C37768" w:rsidRPr="00C37768">
        <w:rPr>
          <w:b/>
          <w:bCs/>
        </w:rPr>
        <w:t>80% para entrenamiento y un 20% para prueba</w:t>
      </w:r>
      <w:r w:rsidR="00C37768" w:rsidRPr="00C37768">
        <w:t xml:space="preserve">. El modelo </w:t>
      </w:r>
      <w:proofErr w:type="spellStart"/>
      <w:r w:rsidR="00C37768" w:rsidRPr="00C37768">
        <w:t>RandomForest</w:t>
      </w:r>
      <w:proofErr w:type="spellEnd"/>
      <w:r w:rsidR="00C37768" w:rsidRPr="00C37768">
        <w:t xml:space="preserve"> fue entrenado exclusivamente con el conjunto de entrenamiento, aprendiendo a mapear las complejas características del audio a su género correspondiente. Se utilizó una división estratificada para asegurar que todos los géneros estuvieran representados equitativamente en ambos conjuntos.</w:t>
      </w:r>
    </w:p>
    <w:p w14:paraId="1D7A899F" w14:textId="77777777" w:rsidR="0065487A" w:rsidRPr="00C37768" w:rsidRDefault="0065487A" w:rsidP="0065487A">
      <w:pPr>
        <w:pStyle w:val="Prrafodelista"/>
      </w:pPr>
    </w:p>
    <w:p w14:paraId="3DF25B11" w14:textId="0B73F5D5" w:rsidR="00E22036" w:rsidRPr="00C37768" w:rsidRDefault="00E22036" w:rsidP="00E22036">
      <w:pPr>
        <w:pStyle w:val="Prrafodelista"/>
        <w:numPr>
          <w:ilvl w:val="0"/>
          <w:numId w:val="22"/>
        </w:numPr>
        <w:rPr>
          <w:b/>
          <w:bCs/>
        </w:rPr>
      </w:pPr>
      <w:r w:rsidRPr="00C37768">
        <w:rPr>
          <w:b/>
          <w:bCs/>
        </w:rPr>
        <w:t>Describa evaluación y resultados de la evaluación del modelo. (Porcentaje de precisión)</w:t>
      </w:r>
      <w:r w:rsidR="0065487A" w:rsidRPr="00C37768">
        <w:rPr>
          <w:b/>
          <w:bCs/>
        </w:rPr>
        <w:t xml:space="preserve">: </w:t>
      </w:r>
      <w:r w:rsidR="00C37768" w:rsidRPr="00C37768">
        <w:t xml:space="preserve">El modelo fue evaluado con el conjunto de prueba (datos </w:t>
      </w:r>
      <w:r w:rsidR="00C37768" w:rsidRPr="00C37768">
        <w:t>nunca</w:t>
      </w:r>
      <w:r w:rsidR="00C37768" w:rsidRPr="00C37768">
        <w:t xml:space="preserve"> vistos). La precisión final alcanzada por el modelo mejorado fue del </w:t>
      </w:r>
      <w:r w:rsidR="00C37768" w:rsidRPr="00C37768">
        <w:rPr>
          <w:b/>
          <w:bCs/>
        </w:rPr>
        <w:t>87.93%</w:t>
      </w:r>
      <w:r w:rsidR="00C37768" w:rsidRPr="00C37768">
        <w:t xml:space="preserve">. En la página "Análisis del Modelo" de la aplicación, se presenta un reporte de clasificación detallado con las métricas de precisión y </w:t>
      </w:r>
      <w:proofErr w:type="spellStart"/>
      <w:r w:rsidR="00C37768" w:rsidRPr="00C37768">
        <w:t>recall</w:t>
      </w:r>
      <w:proofErr w:type="spellEnd"/>
      <w:r w:rsidR="00C37768" w:rsidRPr="00C37768">
        <w:t xml:space="preserve"> para cada género, además de una </w:t>
      </w:r>
      <w:r w:rsidR="00C37768" w:rsidRPr="00C37768">
        <w:rPr>
          <w:b/>
          <w:bCs/>
        </w:rPr>
        <w:t>matriz de confusión</w:t>
      </w:r>
      <w:r w:rsidR="00C37768" w:rsidRPr="00C37768">
        <w:t xml:space="preserve"> que visualiza el rendimiento y los errores específicos del clasificador.</w:t>
      </w:r>
    </w:p>
    <w:p w14:paraId="6B95B592" w14:textId="77777777" w:rsidR="00E22036" w:rsidRDefault="00E22036" w:rsidP="00DB398A"/>
    <w:p w14:paraId="41AE5C7A" w14:textId="77777777" w:rsidR="00C37768" w:rsidRPr="00C37768" w:rsidRDefault="00C37768" w:rsidP="00DB398A"/>
    <w:p w14:paraId="6E13B3C7" w14:textId="77777777" w:rsidR="00E22036" w:rsidRPr="00C37768" w:rsidRDefault="00E22036" w:rsidP="00E22036">
      <w:pPr>
        <w:rPr>
          <w:b/>
          <w:bCs/>
        </w:rPr>
      </w:pPr>
      <w:r w:rsidRPr="00C37768">
        <w:rPr>
          <w:b/>
          <w:bCs/>
        </w:rPr>
        <w:lastRenderedPageBreak/>
        <w:t xml:space="preserve">5. Diseño de </w:t>
      </w:r>
      <w:proofErr w:type="spellStart"/>
      <w:r w:rsidRPr="00C37768">
        <w:rPr>
          <w:b/>
          <w:bCs/>
        </w:rPr>
        <w:t>streamlit</w:t>
      </w:r>
      <w:proofErr w:type="spellEnd"/>
    </w:p>
    <w:p w14:paraId="496E9DAD" w14:textId="77777777" w:rsidR="00C37768" w:rsidRDefault="00C37768" w:rsidP="00C37768">
      <w:pPr>
        <w:ind w:left="720"/>
        <w:rPr>
          <w:lang w:val="es-ES"/>
        </w:rPr>
      </w:pPr>
      <w:r>
        <w:rPr>
          <w:noProof/>
          <w:lang w:val="es-ES"/>
        </w:rPr>
        <w:drawing>
          <wp:inline distT="0" distB="0" distL="0" distR="0" wp14:anchorId="2A541DED" wp14:editId="2ACADC83">
            <wp:extent cx="5486400" cy="3172460"/>
            <wp:effectExtent l="0" t="0" r="0" b="8890"/>
            <wp:docPr id="1790628463" name="Imagen 1" descr="Prueba 1 del Clasificador Interactivo de Mu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28463" name="Imagen 1" descr="Prueba 1 del Clasificador Interactivo de Musica"/>
                    <pic:cNvPicPr/>
                  </pic:nvPicPr>
                  <pic:blipFill>
                    <a:blip r:embed="rId9"/>
                    <a:stretch>
                      <a:fillRect/>
                    </a:stretch>
                  </pic:blipFill>
                  <pic:spPr>
                    <a:xfrm>
                      <a:off x="0" y="0"/>
                      <a:ext cx="5486400" cy="3172460"/>
                    </a:xfrm>
                    <a:prstGeom prst="rect">
                      <a:avLst/>
                    </a:prstGeom>
                  </pic:spPr>
                </pic:pic>
              </a:graphicData>
            </a:graphic>
          </wp:inline>
        </w:drawing>
      </w:r>
    </w:p>
    <w:p w14:paraId="2F68F8D8" w14:textId="77777777" w:rsidR="00C37768" w:rsidRDefault="00C37768" w:rsidP="00C37768">
      <w:pPr>
        <w:ind w:left="720"/>
        <w:rPr>
          <w:lang w:val="es-ES"/>
        </w:rPr>
      </w:pPr>
    </w:p>
    <w:p w14:paraId="393254F0" w14:textId="77777777" w:rsidR="00C37768" w:rsidRDefault="00C37768" w:rsidP="00C37768">
      <w:pPr>
        <w:ind w:left="720"/>
        <w:rPr>
          <w:lang w:val="es-ES"/>
        </w:rPr>
      </w:pPr>
      <w:r>
        <w:rPr>
          <w:noProof/>
          <w:lang w:val="es-ES"/>
        </w:rPr>
        <w:drawing>
          <wp:inline distT="0" distB="0" distL="0" distR="0" wp14:anchorId="3696D2A1" wp14:editId="0C3AD5EA">
            <wp:extent cx="5486400" cy="3162300"/>
            <wp:effectExtent l="0" t="0" r="0" b="0"/>
            <wp:docPr id="220189187" name="Imagen 2"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89187" name="Imagen 2" descr="Captura de pantalla de un celular&#10;&#10;El contenido generado por IA puede ser incorrecto."/>
                    <pic:cNvPicPr/>
                  </pic:nvPicPr>
                  <pic:blipFill>
                    <a:blip r:embed="rId10"/>
                    <a:stretch>
                      <a:fillRect/>
                    </a:stretch>
                  </pic:blipFill>
                  <pic:spPr>
                    <a:xfrm>
                      <a:off x="0" y="0"/>
                      <a:ext cx="5486400" cy="3162300"/>
                    </a:xfrm>
                    <a:prstGeom prst="rect">
                      <a:avLst/>
                    </a:prstGeom>
                  </pic:spPr>
                </pic:pic>
              </a:graphicData>
            </a:graphic>
          </wp:inline>
        </w:drawing>
      </w:r>
      <w:r>
        <w:rPr>
          <w:lang w:val="es-ES"/>
        </w:rPr>
        <w:t>´</w:t>
      </w:r>
    </w:p>
    <w:p w14:paraId="6CD24C7D" w14:textId="4376A204" w:rsidR="00C37768" w:rsidRDefault="00C37768" w:rsidP="00C37768">
      <w:pPr>
        <w:ind w:left="720"/>
        <w:rPr>
          <w:lang w:val="es-ES"/>
        </w:rPr>
      </w:pPr>
      <w:r>
        <w:rPr>
          <w:noProof/>
          <w:lang w:val="es-ES"/>
        </w:rPr>
        <w:lastRenderedPageBreak/>
        <w:drawing>
          <wp:inline distT="0" distB="0" distL="0" distR="0" wp14:anchorId="2984B366" wp14:editId="5AB231B6">
            <wp:extent cx="5486400" cy="3144520"/>
            <wp:effectExtent l="0" t="0" r="0" b="0"/>
            <wp:docPr id="266574846" name="Imagen 3"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74846" name="Imagen 3" descr="Interfaz de usuario gráfica, Texto&#10;&#10;El contenido generado por IA puede ser incorrecto."/>
                    <pic:cNvPicPr/>
                  </pic:nvPicPr>
                  <pic:blipFill>
                    <a:blip r:embed="rId11"/>
                    <a:stretch>
                      <a:fillRect/>
                    </a:stretch>
                  </pic:blipFill>
                  <pic:spPr>
                    <a:xfrm>
                      <a:off x="0" y="0"/>
                      <a:ext cx="5486400" cy="3144520"/>
                    </a:xfrm>
                    <a:prstGeom prst="rect">
                      <a:avLst/>
                    </a:prstGeom>
                  </pic:spPr>
                </pic:pic>
              </a:graphicData>
            </a:graphic>
          </wp:inline>
        </w:drawing>
      </w:r>
    </w:p>
    <w:p w14:paraId="70D3E065" w14:textId="437A6482" w:rsidR="00C37768" w:rsidRPr="00C37768" w:rsidRDefault="00C37768" w:rsidP="00C37768">
      <w:pPr>
        <w:ind w:left="720"/>
        <w:rPr>
          <w:lang w:val="es-ES"/>
        </w:rPr>
      </w:pPr>
      <w:r w:rsidRPr="00C37768">
        <w:rPr>
          <w:lang w:val="es-ES"/>
        </w:rPr>
        <w:t xml:space="preserve">La aplicación web final es una plataforma </w:t>
      </w:r>
      <w:proofErr w:type="spellStart"/>
      <w:r w:rsidRPr="00C37768">
        <w:rPr>
          <w:lang w:val="es-ES"/>
        </w:rPr>
        <w:t>multi-página</w:t>
      </w:r>
      <w:proofErr w:type="spellEnd"/>
      <w:r w:rsidRPr="00C37768">
        <w:rPr>
          <w:lang w:val="es-ES"/>
        </w:rPr>
        <w:t xml:space="preserve"> robusta y amigable. La página principal es un </w:t>
      </w:r>
      <w:r w:rsidRPr="00C37768">
        <w:rPr>
          <w:b/>
          <w:bCs/>
          <w:lang w:val="es-ES"/>
        </w:rPr>
        <w:t>Clasificador Interactivo</w:t>
      </w:r>
      <w:r w:rsidRPr="00C37768">
        <w:rPr>
          <w:lang w:val="es-ES"/>
        </w:rPr>
        <w:t xml:space="preserve"> que se divide en dos secciones: </w:t>
      </w:r>
    </w:p>
    <w:p w14:paraId="0B5469B9" w14:textId="77777777" w:rsidR="00C37768" w:rsidRPr="00C37768" w:rsidRDefault="00C37768" w:rsidP="00C37768">
      <w:pPr>
        <w:numPr>
          <w:ilvl w:val="0"/>
          <w:numId w:val="27"/>
        </w:numPr>
        <w:rPr>
          <w:lang w:val="es-ES"/>
        </w:rPr>
      </w:pPr>
      <w:r w:rsidRPr="00C37768">
        <w:rPr>
          <w:b/>
          <w:bCs/>
          <w:lang w:val="es-ES"/>
        </w:rPr>
        <w:t>Carga de Archivos MP3:</w:t>
      </w:r>
      <w:r w:rsidRPr="00C37768">
        <w:rPr>
          <w:lang w:val="es-ES"/>
        </w:rPr>
        <w:t xml:space="preserve"> Un área donde el usuario puede subir su propia canción. Tras el análisis, la aplicación muestra una </w:t>
      </w:r>
      <w:r w:rsidRPr="00C37768">
        <w:rPr>
          <w:b/>
          <w:bCs/>
          <w:lang w:val="es-ES"/>
        </w:rPr>
        <w:t>visualización de la forma de onda</w:t>
      </w:r>
      <w:r w:rsidRPr="00C37768">
        <w:rPr>
          <w:lang w:val="es-ES"/>
        </w:rPr>
        <w:t xml:space="preserve">, el </w:t>
      </w:r>
      <w:r w:rsidRPr="00C37768">
        <w:rPr>
          <w:b/>
          <w:bCs/>
          <w:lang w:val="es-ES"/>
        </w:rPr>
        <w:t>género principal</w:t>
      </w:r>
      <w:r w:rsidRPr="00C37768">
        <w:rPr>
          <w:lang w:val="es-ES"/>
        </w:rPr>
        <w:t xml:space="preserve"> predicho con su porcentaje de confianza, y un </w:t>
      </w:r>
      <w:r w:rsidRPr="00C37768">
        <w:rPr>
          <w:b/>
          <w:bCs/>
          <w:lang w:val="es-ES"/>
        </w:rPr>
        <w:t>ranking de géneros secundarios</w:t>
      </w:r>
      <w:r w:rsidRPr="00C37768">
        <w:rPr>
          <w:lang w:val="es-ES"/>
        </w:rPr>
        <w:t>.</w:t>
      </w:r>
    </w:p>
    <w:p w14:paraId="40688864" w14:textId="77777777" w:rsidR="00C37768" w:rsidRPr="00C37768" w:rsidRDefault="00C37768" w:rsidP="00C37768">
      <w:pPr>
        <w:numPr>
          <w:ilvl w:val="0"/>
          <w:numId w:val="27"/>
        </w:numPr>
        <w:rPr>
          <w:lang w:val="es-ES"/>
        </w:rPr>
      </w:pPr>
      <w:r w:rsidRPr="00C37768">
        <w:rPr>
          <w:b/>
          <w:bCs/>
          <w:lang w:val="es-ES"/>
        </w:rPr>
        <w:t xml:space="preserve">Muestras del </w:t>
      </w:r>
      <w:proofErr w:type="spellStart"/>
      <w:r w:rsidRPr="00C37768">
        <w:rPr>
          <w:b/>
          <w:bCs/>
          <w:lang w:val="es-ES"/>
        </w:rPr>
        <w:t>Dataset</w:t>
      </w:r>
      <w:proofErr w:type="spellEnd"/>
      <w:r w:rsidRPr="00C37768">
        <w:rPr>
          <w:b/>
          <w:bCs/>
          <w:lang w:val="es-ES"/>
        </w:rPr>
        <w:t>:</w:t>
      </w:r>
      <w:r w:rsidRPr="00C37768">
        <w:rPr>
          <w:lang w:val="es-ES"/>
        </w:rPr>
        <w:t xml:space="preserve"> Un menú desplegable para seleccionar canciones del </w:t>
      </w:r>
      <w:proofErr w:type="spellStart"/>
      <w:r w:rsidRPr="00C37768">
        <w:rPr>
          <w:lang w:val="es-ES"/>
        </w:rPr>
        <w:t>dataset</w:t>
      </w:r>
      <w:proofErr w:type="spellEnd"/>
      <w:r w:rsidRPr="00C37768">
        <w:rPr>
          <w:lang w:val="es-ES"/>
        </w:rPr>
        <w:t xml:space="preserve"> original, que son clasificadas y reproducidas al instante. La navegación se complementa con páginas adicionales que ofrecen una guía de uso, un análisis técnico del rendimiento del modelo y una galería para explorar canciones y artistas por género.</w:t>
      </w:r>
    </w:p>
    <w:p w14:paraId="5A963E26" w14:textId="77777777" w:rsidR="00E22036" w:rsidRPr="00C37768" w:rsidRDefault="00E22036" w:rsidP="00E22036">
      <w:pPr>
        <w:ind w:left="720"/>
        <w:rPr>
          <w:lang w:val="es-ES"/>
        </w:rPr>
      </w:pPr>
    </w:p>
    <w:p w14:paraId="08DE2B4C" w14:textId="0459C6AF" w:rsidR="00DB398A" w:rsidRPr="00C37768" w:rsidRDefault="00E22036" w:rsidP="00DB398A">
      <w:r w:rsidRPr="00C37768">
        <w:rPr>
          <w:b/>
          <w:bCs/>
        </w:rPr>
        <w:t>5</w:t>
      </w:r>
      <w:r w:rsidR="00DB398A" w:rsidRPr="00C37768">
        <w:rPr>
          <w:b/>
          <w:bCs/>
        </w:rPr>
        <w:t>. Anexos</w:t>
      </w:r>
    </w:p>
    <w:p w14:paraId="18F23475" w14:textId="21F49F3F" w:rsidR="00C37768" w:rsidRPr="00C37768" w:rsidRDefault="00C37768" w:rsidP="00C37768">
      <w:pPr>
        <w:numPr>
          <w:ilvl w:val="0"/>
          <w:numId w:val="20"/>
        </w:numPr>
        <w:rPr>
          <w:lang w:val="es-ES"/>
        </w:rPr>
      </w:pPr>
      <w:r w:rsidRPr="00C37768">
        <w:rPr>
          <w:b/>
          <w:bCs/>
          <w:lang w:val="es-ES"/>
        </w:rPr>
        <w:t>Código:</w:t>
      </w:r>
      <w:r w:rsidRPr="00C37768">
        <w:rPr>
          <w:lang w:val="es-ES"/>
        </w:rPr>
        <w:t xml:space="preserve"> El código fuente completo del proyecto está disponible en el siguiente repositorio de GitHub: </w:t>
      </w:r>
      <w:hyperlink r:id="rId12" w:tgtFrame="_blank" w:history="1">
        <w:r w:rsidRPr="00C37768">
          <w:rPr>
            <w:rStyle w:val="Hipervnculo"/>
            <w:lang w:val="es-ES"/>
          </w:rPr>
          <w:t>https://github.com/MHGeronimo/ML_SteticSoft_Clasificador_de_Musica</w:t>
        </w:r>
      </w:hyperlink>
      <w:r w:rsidRPr="00C37768">
        <w:rPr>
          <w:lang w:val="es-ES"/>
        </w:rPr>
        <w:t xml:space="preserve"> </w:t>
      </w:r>
    </w:p>
    <w:p w14:paraId="1ED32AEC" w14:textId="630425F0" w:rsidR="00C37768" w:rsidRPr="00C37768" w:rsidRDefault="00C37768" w:rsidP="00C37768">
      <w:pPr>
        <w:numPr>
          <w:ilvl w:val="0"/>
          <w:numId w:val="20"/>
        </w:numPr>
        <w:rPr>
          <w:lang w:val="es-ES"/>
        </w:rPr>
      </w:pPr>
      <w:r w:rsidRPr="00C37768">
        <w:rPr>
          <w:b/>
          <w:bCs/>
          <w:lang w:val="es-ES"/>
        </w:rPr>
        <w:t>Visualizaciones:</w:t>
      </w:r>
      <w:r w:rsidRPr="00C37768">
        <w:rPr>
          <w:lang w:val="es-ES"/>
        </w:rPr>
        <w:t xml:space="preserve"> Las principales visualizaciones generadas por la aplicación son:</w:t>
      </w:r>
    </w:p>
    <w:p w14:paraId="26225EFA" w14:textId="2701F25C" w:rsidR="00C37768" w:rsidRPr="00C37768" w:rsidRDefault="00C37768" w:rsidP="00C37768">
      <w:pPr>
        <w:numPr>
          <w:ilvl w:val="0"/>
          <w:numId w:val="20"/>
        </w:numPr>
        <w:rPr>
          <w:lang w:val="es-ES"/>
        </w:rPr>
      </w:pPr>
      <w:r w:rsidRPr="00C37768">
        <w:rPr>
          <w:b/>
          <w:bCs/>
          <w:lang w:val="es-ES"/>
        </w:rPr>
        <w:lastRenderedPageBreak/>
        <w:t>Figura 1: Matriz de Confusión</w:t>
      </w:r>
      <w:r w:rsidRPr="00C37768">
        <w:rPr>
          <w:lang w:val="es-ES"/>
        </w:rPr>
        <w:t xml:space="preserve"> </w:t>
      </w:r>
      <w:r>
        <w:rPr>
          <w:noProof/>
          <w:lang w:val="es-ES"/>
        </w:rPr>
        <w:drawing>
          <wp:inline distT="0" distB="0" distL="0" distR="0" wp14:anchorId="10BB8A31" wp14:editId="409F0685">
            <wp:extent cx="5486400" cy="4719955"/>
            <wp:effectExtent l="0" t="0" r="0" b="4445"/>
            <wp:docPr id="1883084701" name="Imagen 5" descr="Figura 1: Matriz de Confus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84701" name="Imagen 5" descr="Figura 1: Matriz de Confusión "/>
                    <pic:cNvPicPr/>
                  </pic:nvPicPr>
                  <pic:blipFill>
                    <a:blip r:embed="rId13"/>
                    <a:stretch>
                      <a:fillRect/>
                    </a:stretch>
                  </pic:blipFill>
                  <pic:spPr>
                    <a:xfrm>
                      <a:off x="0" y="0"/>
                      <a:ext cx="5486400" cy="4719955"/>
                    </a:xfrm>
                    <a:prstGeom prst="rect">
                      <a:avLst/>
                    </a:prstGeom>
                  </pic:spPr>
                </pic:pic>
              </a:graphicData>
            </a:graphic>
          </wp:inline>
        </w:drawing>
      </w:r>
    </w:p>
    <w:p w14:paraId="0FA25BFD" w14:textId="195D3F10" w:rsidR="00C37768" w:rsidRPr="00C37768" w:rsidRDefault="00C37768" w:rsidP="00C37768">
      <w:pPr>
        <w:numPr>
          <w:ilvl w:val="0"/>
          <w:numId w:val="20"/>
        </w:numPr>
        <w:rPr>
          <w:lang w:val="es-ES"/>
        </w:rPr>
      </w:pPr>
      <w:r w:rsidRPr="00C37768">
        <w:rPr>
          <w:b/>
          <w:bCs/>
          <w:lang w:val="es-ES"/>
        </w:rPr>
        <w:lastRenderedPageBreak/>
        <w:t>Figura 2: Gráfico de Barras de Confianza de Predicción</w:t>
      </w:r>
      <w:r w:rsidRPr="00C37768">
        <w:rPr>
          <w:lang w:val="es-ES"/>
        </w:rPr>
        <w:t xml:space="preserve"> </w:t>
      </w:r>
      <w:r w:rsidRPr="00C37768">
        <w:rPr>
          <w:lang w:val="es-ES"/>
        </w:rPr>
        <w:drawing>
          <wp:inline distT="0" distB="0" distL="0" distR="0" wp14:anchorId="29490282" wp14:editId="0C93137F">
            <wp:extent cx="5486400" cy="3211195"/>
            <wp:effectExtent l="0" t="0" r="0" b="8255"/>
            <wp:docPr id="40878648" name="Imagen 1" descr="Figura 2: Gráfico de Barras de Confianza de Predic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648" name="Imagen 1" descr="Figura 2: Gráfico de Barras de Confianza de Predicción "/>
                    <pic:cNvPicPr/>
                  </pic:nvPicPr>
                  <pic:blipFill>
                    <a:blip r:embed="rId14"/>
                    <a:stretch>
                      <a:fillRect/>
                    </a:stretch>
                  </pic:blipFill>
                  <pic:spPr>
                    <a:xfrm>
                      <a:off x="0" y="0"/>
                      <a:ext cx="5486400" cy="3211195"/>
                    </a:xfrm>
                    <a:prstGeom prst="rect">
                      <a:avLst/>
                    </a:prstGeom>
                  </pic:spPr>
                </pic:pic>
              </a:graphicData>
            </a:graphic>
          </wp:inline>
        </w:drawing>
      </w:r>
    </w:p>
    <w:p w14:paraId="62AFB11B" w14:textId="126A82C2" w:rsidR="00C37768" w:rsidRPr="00C37768" w:rsidRDefault="00C37768" w:rsidP="00C37768">
      <w:pPr>
        <w:numPr>
          <w:ilvl w:val="0"/>
          <w:numId w:val="20"/>
        </w:numPr>
        <w:rPr>
          <w:lang w:val="es-ES"/>
        </w:rPr>
      </w:pPr>
      <w:r w:rsidRPr="00C37768">
        <w:rPr>
          <w:b/>
          <w:bCs/>
          <w:lang w:val="es-ES"/>
        </w:rPr>
        <w:t>Figura 3: Gráfico de Forma de Onda</w:t>
      </w:r>
      <w:r w:rsidRPr="00C37768">
        <w:rPr>
          <w:lang w:val="es-ES"/>
        </w:rPr>
        <w:t xml:space="preserve"> </w:t>
      </w:r>
      <w:r w:rsidRPr="00C37768">
        <w:rPr>
          <w:lang w:val="es-ES"/>
        </w:rPr>
        <w:drawing>
          <wp:inline distT="0" distB="0" distL="0" distR="0" wp14:anchorId="1B27080C" wp14:editId="01916F70">
            <wp:extent cx="5486400" cy="2429510"/>
            <wp:effectExtent l="0" t="0" r="0" b="8890"/>
            <wp:docPr id="1785418811" name="Imagen 1" descr="Figura 3: Gráfico de Forma de On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18811" name="Imagen 1" descr="Figura 3: Gráfico de Forma de Onda "/>
                    <pic:cNvPicPr/>
                  </pic:nvPicPr>
                  <pic:blipFill>
                    <a:blip r:embed="rId15"/>
                    <a:stretch>
                      <a:fillRect/>
                    </a:stretch>
                  </pic:blipFill>
                  <pic:spPr>
                    <a:xfrm>
                      <a:off x="0" y="0"/>
                      <a:ext cx="5486400" cy="2429510"/>
                    </a:xfrm>
                    <a:prstGeom prst="rect">
                      <a:avLst/>
                    </a:prstGeom>
                  </pic:spPr>
                </pic:pic>
              </a:graphicData>
            </a:graphic>
          </wp:inline>
        </w:drawing>
      </w:r>
    </w:p>
    <w:p w14:paraId="76B3F829" w14:textId="092A3B7E" w:rsidR="00494E32" w:rsidRPr="0065487A" w:rsidRDefault="00494E32" w:rsidP="00C37768">
      <w:pPr>
        <w:ind w:left="720"/>
      </w:pPr>
    </w:p>
    <w:sectPr w:rsidR="00494E32" w:rsidRPr="0065487A" w:rsidSect="00034616">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B98C1" w14:textId="77777777" w:rsidR="00CC53AA" w:rsidRPr="00C37768" w:rsidRDefault="00CC53AA" w:rsidP="009B39C6">
      <w:pPr>
        <w:spacing w:after="0" w:line="240" w:lineRule="auto"/>
      </w:pPr>
      <w:r w:rsidRPr="00C37768">
        <w:separator/>
      </w:r>
    </w:p>
  </w:endnote>
  <w:endnote w:type="continuationSeparator" w:id="0">
    <w:p w14:paraId="188AEF11" w14:textId="77777777" w:rsidR="00CC53AA" w:rsidRPr="00C37768" w:rsidRDefault="00CC53AA" w:rsidP="009B39C6">
      <w:pPr>
        <w:spacing w:after="0" w:line="240" w:lineRule="auto"/>
      </w:pPr>
      <w:r w:rsidRPr="00C3776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C9D6A" w14:textId="77777777" w:rsidR="00CC53AA" w:rsidRPr="00C37768" w:rsidRDefault="00CC53AA" w:rsidP="009B39C6">
      <w:pPr>
        <w:spacing w:after="0" w:line="240" w:lineRule="auto"/>
      </w:pPr>
      <w:r w:rsidRPr="00C37768">
        <w:separator/>
      </w:r>
    </w:p>
  </w:footnote>
  <w:footnote w:type="continuationSeparator" w:id="0">
    <w:p w14:paraId="68C1A98A" w14:textId="77777777" w:rsidR="00CC53AA" w:rsidRPr="00C37768" w:rsidRDefault="00CC53AA" w:rsidP="009B39C6">
      <w:pPr>
        <w:spacing w:after="0" w:line="240" w:lineRule="auto"/>
      </w:pPr>
      <w:r w:rsidRPr="00C3776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792E8" w14:textId="77777777" w:rsidR="009B39C6" w:rsidRPr="00C37768" w:rsidRDefault="009B39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A8110D"/>
    <w:multiLevelType w:val="multilevel"/>
    <w:tmpl w:val="AF7E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925DE"/>
    <w:multiLevelType w:val="multilevel"/>
    <w:tmpl w:val="EDAC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35E72"/>
    <w:multiLevelType w:val="multilevel"/>
    <w:tmpl w:val="1F5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E4D89"/>
    <w:multiLevelType w:val="hybridMultilevel"/>
    <w:tmpl w:val="7780FC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2F5391C"/>
    <w:multiLevelType w:val="multilevel"/>
    <w:tmpl w:val="2CD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66D70"/>
    <w:multiLevelType w:val="multilevel"/>
    <w:tmpl w:val="766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E7276"/>
    <w:multiLevelType w:val="hybridMultilevel"/>
    <w:tmpl w:val="C6B49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DF1971"/>
    <w:multiLevelType w:val="multilevel"/>
    <w:tmpl w:val="4FBC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01717B"/>
    <w:multiLevelType w:val="multilevel"/>
    <w:tmpl w:val="8118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F452A"/>
    <w:multiLevelType w:val="multilevel"/>
    <w:tmpl w:val="6038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B20DE"/>
    <w:multiLevelType w:val="hybridMultilevel"/>
    <w:tmpl w:val="1C72A4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B5E0C1F"/>
    <w:multiLevelType w:val="multilevel"/>
    <w:tmpl w:val="723A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75C9E"/>
    <w:multiLevelType w:val="hybridMultilevel"/>
    <w:tmpl w:val="AB402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067D7"/>
    <w:multiLevelType w:val="multilevel"/>
    <w:tmpl w:val="C6EC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0032B"/>
    <w:multiLevelType w:val="multilevel"/>
    <w:tmpl w:val="67627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730EA"/>
    <w:multiLevelType w:val="hybridMultilevel"/>
    <w:tmpl w:val="77E2A4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3AC7181"/>
    <w:multiLevelType w:val="hybridMultilevel"/>
    <w:tmpl w:val="83F4A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4E00179"/>
    <w:multiLevelType w:val="hybridMultilevel"/>
    <w:tmpl w:val="71AC3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A30608"/>
    <w:multiLevelType w:val="hybridMultilevel"/>
    <w:tmpl w:val="FE046F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76741575">
    <w:abstractNumId w:val="8"/>
  </w:num>
  <w:num w:numId="2" w16cid:durableId="176887940">
    <w:abstractNumId w:val="6"/>
  </w:num>
  <w:num w:numId="3" w16cid:durableId="1783039505">
    <w:abstractNumId w:val="5"/>
  </w:num>
  <w:num w:numId="4" w16cid:durableId="1916355686">
    <w:abstractNumId w:val="4"/>
  </w:num>
  <w:num w:numId="5" w16cid:durableId="1832938802">
    <w:abstractNumId w:val="7"/>
  </w:num>
  <w:num w:numId="6" w16cid:durableId="874926441">
    <w:abstractNumId w:val="3"/>
  </w:num>
  <w:num w:numId="7" w16cid:durableId="16663053">
    <w:abstractNumId w:val="2"/>
  </w:num>
  <w:num w:numId="8" w16cid:durableId="106317297">
    <w:abstractNumId w:val="1"/>
  </w:num>
  <w:num w:numId="9" w16cid:durableId="1979416193">
    <w:abstractNumId w:val="0"/>
  </w:num>
  <w:num w:numId="10" w16cid:durableId="1704600490">
    <w:abstractNumId w:val="25"/>
  </w:num>
  <w:num w:numId="11" w16cid:durableId="1397826187">
    <w:abstractNumId w:val="9"/>
  </w:num>
  <w:num w:numId="12" w16cid:durableId="958024224">
    <w:abstractNumId w:val="27"/>
  </w:num>
  <w:num w:numId="13" w16cid:durableId="489836526">
    <w:abstractNumId w:val="15"/>
  </w:num>
  <w:num w:numId="14" w16cid:durableId="1422339450">
    <w:abstractNumId w:val="24"/>
  </w:num>
  <w:num w:numId="15" w16cid:durableId="1430390968">
    <w:abstractNumId w:val="14"/>
  </w:num>
  <w:num w:numId="16" w16cid:durableId="853541251">
    <w:abstractNumId w:val="23"/>
  </w:num>
  <w:num w:numId="17" w16cid:durableId="1951355407">
    <w:abstractNumId w:val="13"/>
  </w:num>
  <w:num w:numId="18" w16cid:durableId="654384267">
    <w:abstractNumId w:val="20"/>
  </w:num>
  <w:num w:numId="19" w16cid:durableId="360398306">
    <w:abstractNumId w:val="16"/>
  </w:num>
  <w:num w:numId="20" w16cid:durableId="782767929">
    <w:abstractNumId w:val="18"/>
  </w:num>
  <w:num w:numId="21" w16cid:durableId="429352978">
    <w:abstractNumId w:val="11"/>
  </w:num>
  <w:num w:numId="22" w16cid:durableId="1998802556">
    <w:abstractNumId w:val="19"/>
  </w:num>
  <w:num w:numId="23" w16cid:durableId="243688898">
    <w:abstractNumId w:val="12"/>
  </w:num>
  <w:num w:numId="24" w16cid:durableId="1745297626">
    <w:abstractNumId w:val="26"/>
  </w:num>
  <w:num w:numId="25" w16cid:durableId="69893590">
    <w:abstractNumId w:val="21"/>
  </w:num>
  <w:num w:numId="26" w16cid:durableId="137302685">
    <w:abstractNumId w:val="10"/>
  </w:num>
  <w:num w:numId="27" w16cid:durableId="2083721685">
    <w:abstractNumId w:val="17"/>
  </w:num>
  <w:num w:numId="28" w16cid:durableId="15475216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381B"/>
    <w:rsid w:val="0040268B"/>
    <w:rsid w:val="00494E32"/>
    <w:rsid w:val="0065487A"/>
    <w:rsid w:val="0098223B"/>
    <w:rsid w:val="009A4D85"/>
    <w:rsid w:val="009B39C6"/>
    <w:rsid w:val="00AA1D8D"/>
    <w:rsid w:val="00B02635"/>
    <w:rsid w:val="00B47730"/>
    <w:rsid w:val="00B5793F"/>
    <w:rsid w:val="00C37768"/>
    <w:rsid w:val="00CB0664"/>
    <w:rsid w:val="00CC53AA"/>
    <w:rsid w:val="00DB398A"/>
    <w:rsid w:val="00E207C3"/>
    <w:rsid w:val="00E22036"/>
    <w:rsid w:val="00F118F3"/>
    <w:rsid w:val="00F67D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ECA66"/>
  <w14:defaultImageDpi w14:val="300"/>
  <w15:docId w15:val="{D4220C88-8BA5-4BC2-A1AA-8E4682F5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B398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B398A"/>
    <w:rPr>
      <w:color w:val="0000FF" w:themeColor="hyperlink"/>
      <w:u w:val="single"/>
    </w:rPr>
  </w:style>
  <w:style w:type="character" w:styleId="Mencinsinresolver">
    <w:name w:val="Unresolved Mention"/>
    <w:basedOn w:val="Fuentedeprrafopredeter"/>
    <w:uiPriority w:val="99"/>
    <w:semiHidden/>
    <w:unhideWhenUsed/>
    <w:rsid w:val="00DB3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906">
      <w:bodyDiv w:val="1"/>
      <w:marLeft w:val="0"/>
      <w:marRight w:val="0"/>
      <w:marTop w:val="0"/>
      <w:marBottom w:val="0"/>
      <w:divBdr>
        <w:top w:val="none" w:sz="0" w:space="0" w:color="auto"/>
        <w:left w:val="none" w:sz="0" w:space="0" w:color="auto"/>
        <w:bottom w:val="none" w:sz="0" w:space="0" w:color="auto"/>
        <w:right w:val="none" w:sz="0" w:space="0" w:color="auto"/>
      </w:divBdr>
    </w:div>
    <w:div w:id="55396619">
      <w:bodyDiv w:val="1"/>
      <w:marLeft w:val="0"/>
      <w:marRight w:val="0"/>
      <w:marTop w:val="0"/>
      <w:marBottom w:val="0"/>
      <w:divBdr>
        <w:top w:val="none" w:sz="0" w:space="0" w:color="auto"/>
        <w:left w:val="none" w:sz="0" w:space="0" w:color="auto"/>
        <w:bottom w:val="none" w:sz="0" w:space="0" w:color="auto"/>
        <w:right w:val="none" w:sz="0" w:space="0" w:color="auto"/>
      </w:divBdr>
      <w:divsChild>
        <w:div w:id="608120862">
          <w:marLeft w:val="0"/>
          <w:marRight w:val="0"/>
          <w:marTop w:val="0"/>
          <w:marBottom w:val="0"/>
          <w:divBdr>
            <w:top w:val="none" w:sz="0" w:space="0" w:color="auto"/>
            <w:left w:val="none" w:sz="0" w:space="0" w:color="auto"/>
            <w:bottom w:val="none" w:sz="0" w:space="0" w:color="auto"/>
            <w:right w:val="none" w:sz="0" w:space="0" w:color="auto"/>
          </w:divBdr>
          <w:divsChild>
            <w:div w:id="9992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627">
      <w:bodyDiv w:val="1"/>
      <w:marLeft w:val="0"/>
      <w:marRight w:val="0"/>
      <w:marTop w:val="0"/>
      <w:marBottom w:val="0"/>
      <w:divBdr>
        <w:top w:val="none" w:sz="0" w:space="0" w:color="auto"/>
        <w:left w:val="none" w:sz="0" w:space="0" w:color="auto"/>
        <w:bottom w:val="none" w:sz="0" w:space="0" w:color="auto"/>
        <w:right w:val="none" w:sz="0" w:space="0" w:color="auto"/>
      </w:divBdr>
    </w:div>
    <w:div w:id="230895765">
      <w:bodyDiv w:val="1"/>
      <w:marLeft w:val="0"/>
      <w:marRight w:val="0"/>
      <w:marTop w:val="0"/>
      <w:marBottom w:val="0"/>
      <w:divBdr>
        <w:top w:val="none" w:sz="0" w:space="0" w:color="auto"/>
        <w:left w:val="none" w:sz="0" w:space="0" w:color="auto"/>
        <w:bottom w:val="none" w:sz="0" w:space="0" w:color="auto"/>
        <w:right w:val="none" w:sz="0" w:space="0" w:color="auto"/>
      </w:divBdr>
    </w:div>
    <w:div w:id="252789475">
      <w:bodyDiv w:val="1"/>
      <w:marLeft w:val="0"/>
      <w:marRight w:val="0"/>
      <w:marTop w:val="0"/>
      <w:marBottom w:val="0"/>
      <w:divBdr>
        <w:top w:val="none" w:sz="0" w:space="0" w:color="auto"/>
        <w:left w:val="none" w:sz="0" w:space="0" w:color="auto"/>
        <w:bottom w:val="none" w:sz="0" w:space="0" w:color="auto"/>
        <w:right w:val="none" w:sz="0" w:space="0" w:color="auto"/>
      </w:divBdr>
    </w:div>
    <w:div w:id="265771039">
      <w:bodyDiv w:val="1"/>
      <w:marLeft w:val="0"/>
      <w:marRight w:val="0"/>
      <w:marTop w:val="0"/>
      <w:marBottom w:val="0"/>
      <w:divBdr>
        <w:top w:val="none" w:sz="0" w:space="0" w:color="auto"/>
        <w:left w:val="none" w:sz="0" w:space="0" w:color="auto"/>
        <w:bottom w:val="none" w:sz="0" w:space="0" w:color="auto"/>
        <w:right w:val="none" w:sz="0" w:space="0" w:color="auto"/>
      </w:divBdr>
    </w:div>
    <w:div w:id="513960968">
      <w:bodyDiv w:val="1"/>
      <w:marLeft w:val="0"/>
      <w:marRight w:val="0"/>
      <w:marTop w:val="0"/>
      <w:marBottom w:val="0"/>
      <w:divBdr>
        <w:top w:val="none" w:sz="0" w:space="0" w:color="auto"/>
        <w:left w:val="none" w:sz="0" w:space="0" w:color="auto"/>
        <w:bottom w:val="none" w:sz="0" w:space="0" w:color="auto"/>
        <w:right w:val="none" w:sz="0" w:space="0" w:color="auto"/>
      </w:divBdr>
    </w:div>
    <w:div w:id="544565191">
      <w:bodyDiv w:val="1"/>
      <w:marLeft w:val="0"/>
      <w:marRight w:val="0"/>
      <w:marTop w:val="0"/>
      <w:marBottom w:val="0"/>
      <w:divBdr>
        <w:top w:val="none" w:sz="0" w:space="0" w:color="auto"/>
        <w:left w:val="none" w:sz="0" w:space="0" w:color="auto"/>
        <w:bottom w:val="none" w:sz="0" w:space="0" w:color="auto"/>
        <w:right w:val="none" w:sz="0" w:space="0" w:color="auto"/>
      </w:divBdr>
    </w:div>
    <w:div w:id="693117121">
      <w:bodyDiv w:val="1"/>
      <w:marLeft w:val="0"/>
      <w:marRight w:val="0"/>
      <w:marTop w:val="0"/>
      <w:marBottom w:val="0"/>
      <w:divBdr>
        <w:top w:val="none" w:sz="0" w:space="0" w:color="auto"/>
        <w:left w:val="none" w:sz="0" w:space="0" w:color="auto"/>
        <w:bottom w:val="none" w:sz="0" w:space="0" w:color="auto"/>
        <w:right w:val="none" w:sz="0" w:space="0" w:color="auto"/>
      </w:divBdr>
    </w:div>
    <w:div w:id="714623648">
      <w:bodyDiv w:val="1"/>
      <w:marLeft w:val="0"/>
      <w:marRight w:val="0"/>
      <w:marTop w:val="0"/>
      <w:marBottom w:val="0"/>
      <w:divBdr>
        <w:top w:val="none" w:sz="0" w:space="0" w:color="auto"/>
        <w:left w:val="none" w:sz="0" w:space="0" w:color="auto"/>
        <w:bottom w:val="none" w:sz="0" w:space="0" w:color="auto"/>
        <w:right w:val="none" w:sz="0" w:space="0" w:color="auto"/>
      </w:divBdr>
    </w:div>
    <w:div w:id="759982632">
      <w:bodyDiv w:val="1"/>
      <w:marLeft w:val="0"/>
      <w:marRight w:val="0"/>
      <w:marTop w:val="0"/>
      <w:marBottom w:val="0"/>
      <w:divBdr>
        <w:top w:val="none" w:sz="0" w:space="0" w:color="auto"/>
        <w:left w:val="none" w:sz="0" w:space="0" w:color="auto"/>
        <w:bottom w:val="none" w:sz="0" w:space="0" w:color="auto"/>
        <w:right w:val="none" w:sz="0" w:space="0" w:color="auto"/>
      </w:divBdr>
    </w:div>
    <w:div w:id="796946227">
      <w:bodyDiv w:val="1"/>
      <w:marLeft w:val="0"/>
      <w:marRight w:val="0"/>
      <w:marTop w:val="0"/>
      <w:marBottom w:val="0"/>
      <w:divBdr>
        <w:top w:val="none" w:sz="0" w:space="0" w:color="auto"/>
        <w:left w:val="none" w:sz="0" w:space="0" w:color="auto"/>
        <w:bottom w:val="none" w:sz="0" w:space="0" w:color="auto"/>
        <w:right w:val="none" w:sz="0" w:space="0" w:color="auto"/>
      </w:divBdr>
    </w:div>
    <w:div w:id="815686439">
      <w:bodyDiv w:val="1"/>
      <w:marLeft w:val="0"/>
      <w:marRight w:val="0"/>
      <w:marTop w:val="0"/>
      <w:marBottom w:val="0"/>
      <w:divBdr>
        <w:top w:val="none" w:sz="0" w:space="0" w:color="auto"/>
        <w:left w:val="none" w:sz="0" w:space="0" w:color="auto"/>
        <w:bottom w:val="none" w:sz="0" w:space="0" w:color="auto"/>
        <w:right w:val="none" w:sz="0" w:space="0" w:color="auto"/>
      </w:divBdr>
    </w:div>
    <w:div w:id="955795426">
      <w:bodyDiv w:val="1"/>
      <w:marLeft w:val="0"/>
      <w:marRight w:val="0"/>
      <w:marTop w:val="0"/>
      <w:marBottom w:val="0"/>
      <w:divBdr>
        <w:top w:val="none" w:sz="0" w:space="0" w:color="auto"/>
        <w:left w:val="none" w:sz="0" w:space="0" w:color="auto"/>
        <w:bottom w:val="none" w:sz="0" w:space="0" w:color="auto"/>
        <w:right w:val="none" w:sz="0" w:space="0" w:color="auto"/>
      </w:divBdr>
    </w:div>
    <w:div w:id="1000308530">
      <w:bodyDiv w:val="1"/>
      <w:marLeft w:val="0"/>
      <w:marRight w:val="0"/>
      <w:marTop w:val="0"/>
      <w:marBottom w:val="0"/>
      <w:divBdr>
        <w:top w:val="none" w:sz="0" w:space="0" w:color="auto"/>
        <w:left w:val="none" w:sz="0" w:space="0" w:color="auto"/>
        <w:bottom w:val="none" w:sz="0" w:space="0" w:color="auto"/>
        <w:right w:val="none" w:sz="0" w:space="0" w:color="auto"/>
      </w:divBdr>
    </w:div>
    <w:div w:id="1040588394">
      <w:bodyDiv w:val="1"/>
      <w:marLeft w:val="0"/>
      <w:marRight w:val="0"/>
      <w:marTop w:val="0"/>
      <w:marBottom w:val="0"/>
      <w:divBdr>
        <w:top w:val="none" w:sz="0" w:space="0" w:color="auto"/>
        <w:left w:val="none" w:sz="0" w:space="0" w:color="auto"/>
        <w:bottom w:val="none" w:sz="0" w:space="0" w:color="auto"/>
        <w:right w:val="none" w:sz="0" w:space="0" w:color="auto"/>
      </w:divBdr>
    </w:div>
    <w:div w:id="1077168785">
      <w:bodyDiv w:val="1"/>
      <w:marLeft w:val="0"/>
      <w:marRight w:val="0"/>
      <w:marTop w:val="0"/>
      <w:marBottom w:val="0"/>
      <w:divBdr>
        <w:top w:val="none" w:sz="0" w:space="0" w:color="auto"/>
        <w:left w:val="none" w:sz="0" w:space="0" w:color="auto"/>
        <w:bottom w:val="none" w:sz="0" w:space="0" w:color="auto"/>
        <w:right w:val="none" w:sz="0" w:space="0" w:color="auto"/>
      </w:divBdr>
    </w:div>
    <w:div w:id="1105998781">
      <w:bodyDiv w:val="1"/>
      <w:marLeft w:val="0"/>
      <w:marRight w:val="0"/>
      <w:marTop w:val="0"/>
      <w:marBottom w:val="0"/>
      <w:divBdr>
        <w:top w:val="none" w:sz="0" w:space="0" w:color="auto"/>
        <w:left w:val="none" w:sz="0" w:space="0" w:color="auto"/>
        <w:bottom w:val="none" w:sz="0" w:space="0" w:color="auto"/>
        <w:right w:val="none" w:sz="0" w:space="0" w:color="auto"/>
      </w:divBdr>
    </w:div>
    <w:div w:id="1118839202">
      <w:bodyDiv w:val="1"/>
      <w:marLeft w:val="0"/>
      <w:marRight w:val="0"/>
      <w:marTop w:val="0"/>
      <w:marBottom w:val="0"/>
      <w:divBdr>
        <w:top w:val="none" w:sz="0" w:space="0" w:color="auto"/>
        <w:left w:val="none" w:sz="0" w:space="0" w:color="auto"/>
        <w:bottom w:val="none" w:sz="0" w:space="0" w:color="auto"/>
        <w:right w:val="none" w:sz="0" w:space="0" w:color="auto"/>
      </w:divBdr>
    </w:div>
    <w:div w:id="1190529498">
      <w:bodyDiv w:val="1"/>
      <w:marLeft w:val="0"/>
      <w:marRight w:val="0"/>
      <w:marTop w:val="0"/>
      <w:marBottom w:val="0"/>
      <w:divBdr>
        <w:top w:val="none" w:sz="0" w:space="0" w:color="auto"/>
        <w:left w:val="none" w:sz="0" w:space="0" w:color="auto"/>
        <w:bottom w:val="none" w:sz="0" w:space="0" w:color="auto"/>
        <w:right w:val="none" w:sz="0" w:space="0" w:color="auto"/>
      </w:divBdr>
      <w:divsChild>
        <w:div w:id="2114590407">
          <w:marLeft w:val="0"/>
          <w:marRight w:val="0"/>
          <w:marTop w:val="100"/>
          <w:marBottom w:val="100"/>
          <w:divBdr>
            <w:top w:val="none" w:sz="0" w:space="0" w:color="auto"/>
            <w:left w:val="none" w:sz="0" w:space="0" w:color="auto"/>
            <w:bottom w:val="none" w:sz="0" w:space="0" w:color="auto"/>
            <w:right w:val="none" w:sz="0" w:space="0" w:color="auto"/>
          </w:divBdr>
          <w:divsChild>
            <w:div w:id="1131094128">
              <w:marLeft w:val="0"/>
              <w:marRight w:val="0"/>
              <w:marTop w:val="0"/>
              <w:marBottom w:val="0"/>
              <w:divBdr>
                <w:top w:val="none" w:sz="0" w:space="0" w:color="auto"/>
                <w:left w:val="none" w:sz="0" w:space="0" w:color="auto"/>
                <w:bottom w:val="none" w:sz="0" w:space="0" w:color="auto"/>
                <w:right w:val="none" w:sz="0" w:space="0" w:color="auto"/>
              </w:divBdr>
              <w:divsChild>
                <w:div w:id="1184781159">
                  <w:marLeft w:val="0"/>
                  <w:marRight w:val="0"/>
                  <w:marTop w:val="0"/>
                  <w:marBottom w:val="0"/>
                  <w:divBdr>
                    <w:top w:val="none" w:sz="0" w:space="0" w:color="auto"/>
                    <w:left w:val="none" w:sz="0" w:space="0" w:color="auto"/>
                    <w:bottom w:val="none" w:sz="0" w:space="0" w:color="auto"/>
                    <w:right w:val="none" w:sz="0" w:space="0" w:color="auto"/>
                  </w:divBdr>
                  <w:divsChild>
                    <w:div w:id="1025522556">
                      <w:marLeft w:val="0"/>
                      <w:marRight w:val="0"/>
                      <w:marTop w:val="0"/>
                      <w:marBottom w:val="0"/>
                      <w:divBdr>
                        <w:top w:val="none" w:sz="0" w:space="0" w:color="auto"/>
                        <w:left w:val="none" w:sz="0" w:space="0" w:color="auto"/>
                        <w:bottom w:val="none" w:sz="0" w:space="0" w:color="auto"/>
                        <w:right w:val="none" w:sz="0" w:space="0" w:color="auto"/>
                      </w:divBdr>
                    </w:div>
                    <w:div w:id="700322983">
                      <w:marLeft w:val="0"/>
                      <w:marRight w:val="0"/>
                      <w:marTop w:val="0"/>
                      <w:marBottom w:val="0"/>
                      <w:divBdr>
                        <w:top w:val="none" w:sz="0" w:space="0" w:color="auto"/>
                        <w:left w:val="none" w:sz="0" w:space="0" w:color="auto"/>
                        <w:bottom w:val="none" w:sz="0" w:space="0" w:color="auto"/>
                        <w:right w:val="none" w:sz="0" w:space="0" w:color="auto"/>
                      </w:divBdr>
                    </w:div>
                    <w:div w:id="17394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1245">
          <w:marLeft w:val="0"/>
          <w:marRight w:val="0"/>
          <w:marTop w:val="0"/>
          <w:marBottom w:val="300"/>
          <w:divBdr>
            <w:top w:val="none" w:sz="0" w:space="0" w:color="auto"/>
            <w:left w:val="none" w:sz="0" w:space="0" w:color="auto"/>
            <w:bottom w:val="none" w:sz="0" w:space="0" w:color="auto"/>
            <w:right w:val="none" w:sz="0" w:space="0" w:color="auto"/>
          </w:divBdr>
          <w:divsChild>
            <w:div w:id="18210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499">
      <w:bodyDiv w:val="1"/>
      <w:marLeft w:val="0"/>
      <w:marRight w:val="0"/>
      <w:marTop w:val="0"/>
      <w:marBottom w:val="0"/>
      <w:divBdr>
        <w:top w:val="none" w:sz="0" w:space="0" w:color="auto"/>
        <w:left w:val="none" w:sz="0" w:space="0" w:color="auto"/>
        <w:bottom w:val="none" w:sz="0" w:space="0" w:color="auto"/>
        <w:right w:val="none" w:sz="0" w:space="0" w:color="auto"/>
      </w:divBdr>
    </w:div>
    <w:div w:id="1455632718">
      <w:bodyDiv w:val="1"/>
      <w:marLeft w:val="0"/>
      <w:marRight w:val="0"/>
      <w:marTop w:val="0"/>
      <w:marBottom w:val="0"/>
      <w:divBdr>
        <w:top w:val="none" w:sz="0" w:space="0" w:color="auto"/>
        <w:left w:val="none" w:sz="0" w:space="0" w:color="auto"/>
        <w:bottom w:val="none" w:sz="0" w:space="0" w:color="auto"/>
        <w:right w:val="none" w:sz="0" w:space="0" w:color="auto"/>
      </w:divBdr>
    </w:div>
    <w:div w:id="1459228567">
      <w:bodyDiv w:val="1"/>
      <w:marLeft w:val="0"/>
      <w:marRight w:val="0"/>
      <w:marTop w:val="0"/>
      <w:marBottom w:val="0"/>
      <w:divBdr>
        <w:top w:val="none" w:sz="0" w:space="0" w:color="auto"/>
        <w:left w:val="none" w:sz="0" w:space="0" w:color="auto"/>
        <w:bottom w:val="none" w:sz="0" w:space="0" w:color="auto"/>
        <w:right w:val="none" w:sz="0" w:space="0" w:color="auto"/>
      </w:divBdr>
    </w:div>
    <w:div w:id="1495293406">
      <w:bodyDiv w:val="1"/>
      <w:marLeft w:val="0"/>
      <w:marRight w:val="0"/>
      <w:marTop w:val="0"/>
      <w:marBottom w:val="0"/>
      <w:divBdr>
        <w:top w:val="none" w:sz="0" w:space="0" w:color="auto"/>
        <w:left w:val="none" w:sz="0" w:space="0" w:color="auto"/>
        <w:bottom w:val="none" w:sz="0" w:space="0" w:color="auto"/>
        <w:right w:val="none" w:sz="0" w:space="0" w:color="auto"/>
      </w:divBdr>
    </w:div>
    <w:div w:id="1548224883">
      <w:bodyDiv w:val="1"/>
      <w:marLeft w:val="0"/>
      <w:marRight w:val="0"/>
      <w:marTop w:val="0"/>
      <w:marBottom w:val="0"/>
      <w:divBdr>
        <w:top w:val="none" w:sz="0" w:space="0" w:color="auto"/>
        <w:left w:val="none" w:sz="0" w:space="0" w:color="auto"/>
        <w:bottom w:val="none" w:sz="0" w:space="0" w:color="auto"/>
        <w:right w:val="none" w:sz="0" w:space="0" w:color="auto"/>
      </w:divBdr>
      <w:divsChild>
        <w:div w:id="1566573187">
          <w:marLeft w:val="0"/>
          <w:marRight w:val="0"/>
          <w:marTop w:val="0"/>
          <w:marBottom w:val="0"/>
          <w:divBdr>
            <w:top w:val="none" w:sz="0" w:space="0" w:color="auto"/>
            <w:left w:val="none" w:sz="0" w:space="0" w:color="auto"/>
            <w:bottom w:val="none" w:sz="0" w:space="0" w:color="auto"/>
            <w:right w:val="none" w:sz="0" w:space="0" w:color="auto"/>
          </w:divBdr>
          <w:divsChild>
            <w:div w:id="3043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9660">
      <w:bodyDiv w:val="1"/>
      <w:marLeft w:val="0"/>
      <w:marRight w:val="0"/>
      <w:marTop w:val="0"/>
      <w:marBottom w:val="0"/>
      <w:divBdr>
        <w:top w:val="none" w:sz="0" w:space="0" w:color="auto"/>
        <w:left w:val="none" w:sz="0" w:space="0" w:color="auto"/>
        <w:bottom w:val="none" w:sz="0" w:space="0" w:color="auto"/>
        <w:right w:val="none" w:sz="0" w:space="0" w:color="auto"/>
      </w:divBdr>
    </w:div>
    <w:div w:id="1602225314">
      <w:bodyDiv w:val="1"/>
      <w:marLeft w:val="0"/>
      <w:marRight w:val="0"/>
      <w:marTop w:val="0"/>
      <w:marBottom w:val="0"/>
      <w:divBdr>
        <w:top w:val="none" w:sz="0" w:space="0" w:color="auto"/>
        <w:left w:val="none" w:sz="0" w:space="0" w:color="auto"/>
        <w:bottom w:val="none" w:sz="0" w:space="0" w:color="auto"/>
        <w:right w:val="none" w:sz="0" w:space="0" w:color="auto"/>
      </w:divBdr>
    </w:div>
    <w:div w:id="1670791538">
      <w:bodyDiv w:val="1"/>
      <w:marLeft w:val="0"/>
      <w:marRight w:val="0"/>
      <w:marTop w:val="0"/>
      <w:marBottom w:val="0"/>
      <w:divBdr>
        <w:top w:val="none" w:sz="0" w:space="0" w:color="auto"/>
        <w:left w:val="none" w:sz="0" w:space="0" w:color="auto"/>
        <w:bottom w:val="none" w:sz="0" w:space="0" w:color="auto"/>
        <w:right w:val="none" w:sz="0" w:space="0" w:color="auto"/>
      </w:divBdr>
      <w:divsChild>
        <w:div w:id="201407135">
          <w:marLeft w:val="0"/>
          <w:marRight w:val="0"/>
          <w:marTop w:val="100"/>
          <w:marBottom w:val="100"/>
          <w:divBdr>
            <w:top w:val="none" w:sz="0" w:space="0" w:color="auto"/>
            <w:left w:val="none" w:sz="0" w:space="0" w:color="auto"/>
            <w:bottom w:val="none" w:sz="0" w:space="0" w:color="auto"/>
            <w:right w:val="none" w:sz="0" w:space="0" w:color="auto"/>
          </w:divBdr>
          <w:divsChild>
            <w:div w:id="1408115868">
              <w:marLeft w:val="0"/>
              <w:marRight w:val="0"/>
              <w:marTop w:val="0"/>
              <w:marBottom w:val="0"/>
              <w:divBdr>
                <w:top w:val="none" w:sz="0" w:space="0" w:color="auto"/>
                <w:left w:val="none" w:sz="0" w:space="0" w:color="auto"/>
                <w:bottom w:val="none" w:sz="0" w:space="0" w:color="auto"/>
                <w:right w:val="none" w:sz="0" w:space="0" w:color="auto"/>
              </w:divBdr>
              <w:divsChild>
                <w:div w:id="1766609384">
                  <w:marLeft w:val="0"/>
                  <w:marRight w:val="0"/>
                  <w:marTop w:val="0"/>
                  <w:marBottom w:val="0"/>
                  <w:divBdr>
                    <w:top w:val="none" w:sz="0" w:space="0" w:color="auto"/>
                    <w:left w:val="none" w:sz="0" w:space="0" w:color="auto"/>
                    <w:bottom w:val="none" w:sz="0" w:space="0" w:color="auto"/>
                    <w:right w:val="none" w:sz="0" w:space="0" w:color="auto"/>
                  </w:divBdr>
                  <w:divsChild>
                    <w:div w:id="1235816137">
                      <w:marLeft w:val="0"/>
                      <w:marRight w:val="0"/>
                      <w:marTop w:val="0"/>
                      <w:marBottom w:val="0"/>
                      <w:divBdr>
                        <w:top w:val="none" w:sz="0" w:space="0" w:color="auto"/>
                        <w:left w:val="none" w:sz="0" w:space="0" w:color="auto"/>
                        <w:bottom w:val="none" w:sz="0" w:space="0" w:color="auto"/>
                        <w:right w:val="none" w:sz="0" w:space="0" w:color="auto"/>
                      </w:divBdr>
                    </w:div>
                    <w:div w:id="295990726">
                      <w:marLeft w:val="0"/>
                      <w:marRight w:val="0"/>
                      <w:marTop w:val="0"/>
                      <w:marBottom w:val="0"/>
                      <w:divBdr>
                        <w:top w:val="none" w:sz="0" w:space="0" w:color="auto"/>
                        <w:left w:val="none" w:sz="0" w:space="0" w:color="auto"/>
                        <w:bottom w:val="none" w:sz="0" w:space="0" w:color="auto"/>
                        <w:right w:val="none" w:sz="0" w:space="0" w:color="auto"/>
                      </w:divBdr>
                    </w:div>
                    <w:div w:id="10650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81065">
          <w:marLeft w:val="0"/>
          <w:marRight w:val="0"/>
          <w:marTop w:val="0"/>
          <w:marBottom w:val="300"/>
          <w:divBdr>
            <w:top w:val="none" w:sz="0" w:space="0" w:color="auto"/>
            <w:left w:val="none" w:sz="0" w:space="0" w:color="auto"/>
            <w:bottom w:val="none" w:sz="0" w:space="0" w:color="auto"/>
            <w:right w:val="none" w:sz="0" w:space="0" w:color="auto"/>
          </w:divBdr>
          <w:divsChild>
            <w:div w:id="59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0177">
      <w:bodyDiv w:val="1"/>
      <w:marLeft w:val="0"/>
      <w:marRight w:val="0"/>
      <w:marTop w:val="0"/>
      <w:marBottom w:val="0"/>
      <w:divBdr>
        <w:top w:val="none" w:sz="0" w:space="0" w:color="auto"/>
        <w:left w:val="none" w:sz="0" w:space="0" w:color="auto"/>
        <w:bottom w:val="none" w:sz="0" w:space="0" w:color="auto"/>
        <w:right w:val="none" w:sz="0" w:space="0" w:color="auto"/>
      </w:divBdr>
    </w:div>
    <w:div w:id="1702851989">
      <w:bodyDiv w:val="1"/>
      <w:marLeft w:val="0"/>
      <w:marRight w:val="0"/>
      <w:marTop w:val="0"/>
      <w:marBottom w:val="0"/>
      <w:divBdr>
        <w:top w:val="none" w:sz="0" w:space="0" w:color="auto"/>
        <w:left w:val="none" w:sz="0" w:space="0" w:color="auto"/>
        <w:bottom w:val="none" w:sz="0" w:space="0" w:color="auto"/>
        <w:right w:val="none" w:sz="0" w:space="0" w:color="auto"/>
      </w:divBdr>
    </w:div>
    <w:div w:id="1711152535">
      <w:bodyDiv w:val="1"/>
      <w:marLeft w:val="0"/>
      <w:marRight w:val="0"/>
      <w:marTop w:val="0"/>
      <w:marBottom w:val="0"/>
      <w:divBdr>
        <w:top w:val="none" w:sz="0" w:space="0" w:color="auto"/>
        <w:left w:val="none" w:sz="0" w:space="0" w:color="auto"/>
        <w:bottom w:val="none" w:sz="0" w:space="0" w:color="auto"/>
        <w:right w:val="none" w:sz="0" w:space="0" w:color="auto"/>
      </w:divBdr>
    </w:div>
    <w:div w:id="1754863100">
      <w:bodyDiv w:val="1"/>
      <w:marLeft w:val="0"/>
      <w:marRight w:val="0"/>
      <w:marTop w:val="0"/>
      <w:marBottom w:val="0"/>
      <w:divBdr>
        <w:top w:val="none" w:sz="0" w:space="0" w:color="auto"/>
        <w:left w:val="none" w:sz="0" w:space="0" w:color="auto"/>
        <w:bottom w:val="none" w:sz="0" w:space="0" w:color="auto"/>
        <w:right w:val="none" w:sz="0" w:space="0" w:color="auto"/>
      </w:divBdr>
    </w:div>
    <w:div w:id="1756897410">
      <w:bodyDiv w:val="1"/>
      <w:marLeft w:val="0"/>
      <w:marRight w:val="0"/>
      <w:marTop w:val="0"/>
      <w:marBottom w:val="0"/>
      <w:divBdr>
        <w:top w:val="none" w:sz="0" w:space="0" w:color="auto"/>
        <w:left w:val="none" w:sz="0" w:space="0" w:color="auto"/>
        <w:bottom w:val="none" w:sz="0" w:space="0" w:color="auto"/>
        <w:right w:val="none" w:sz="0" w:space="0" w:color="auto"/>
      </w:divBdr>
    </w:div>
    <w:div w:id="1828324760">
      <w:bodyDiv w:val="1"/>
      <w:marLeft w:val="0"/>
      <w:marRight w:val="0"/>
      <w:marTop w:val="0"/>
      <w:marBottom w:val="0"/>
      <w:divBdr>
        <w:top w:val="none" w:sz="0" w:space="0" w:color="auto"/>
        <w:left w:val="none" w:sz="0" w:space="0" w:color="auto"/>
        <w:bottom w:val="none" w:sz="0" w:space="0" w:color="auto"/>
        <w:right w:val="none" w:sz="0" w:space="0" w:color="auto"/>
      </w:divBdr>
    </w:div>
    <w:div w:id="1876769988">
      <w:bodyDiv w:val="1"/>
      <w:marLeft w:val="0"/>
      <w:marRight w:val="0"/>
      <w:marTop w:val="0"/>
      <w:marBottom w:val="0"/>
      <w:divBdr>
        <w:top w:val="none" w:sz="0" w:space="0" w:color="auto"/>
        <w:left w:val="none" w:sz="0" w:space="0" w:color="auto"/>
        <w:bottom w:val="none" w:sz="0" w:space="0" w:color="auto"/>
        <w:right w:val="none" w:sz="0" w:space="0" w:color="auto"/>
      </w:divBdr>
    </w:div>
    <w:div w:id="1910647608">
      <w:bodyDiv w:val="1"/>
      <w:marLeft w:val="0"/>
      <w:marRight w:val="0"/>
      <w:marTop w:val="0"/>
      <w:marBottom w:val="0"/>
      <w:divBdr>
        <w:top w:val="none" w:sz="0" w:space="0" w:color="auto"/>
        <w:left w:val="none" w:sz="0" w:space="0" w:color="auto"/>
        <w:bottom w:val="none" w:sz="0" w:space="0" w:color="auto"/>
        <w:right w:val="none" w:sz="0" w:space="0" w:color="auto"/>
      </w:divBdr>
    </w:div>
    <w:div w:id="1978489844">
      <w:bodyDiv w:val="1"/>
      <w:marLeft w:val="0"/>
      <w:marRight w:val="0"/>
      <w:marTop w:val="0"/>
      <w:marBottom w:val="0"/>
      <w:divBdr>
        <w:top w:val="none" w:sz="0" w:space="0" w:color="auto"/>
        <w:left w:val="none" w:sz="0" w:space="0" w:color="auto"/>
        <w:bottom w:val="none" w:sz="0" w:space="0" w:color="auto"/>
        <w:right w:val="none" w:sz="0" w:space="0" w:color="auto"/>
      </w:divBdr>
    </w:div>
    <w:div w:id="2069766749">
      <w:bodyDiv w:val="1"/>
      <w:marLeft w:val="0"/>
      <w:marRight w:val="0"/>
      <w:marTop w:val="0"/>
      <w:marBottom w:val="0"/>
      <w:divBdr>
        <w:top w:val="none" w:sz="0" w:space="0" w:color="auto"/>
        <w:left w:val="none" w:sz="0" w:space="0" w:color="auto"/>
        <w:bottom w:val="none" w:sz="0" w:space="0" w:color="auto"/>
        <w:right w:val="none" w:sz="0" w:space="0" w:color="auto"/>
      </w:divBdr>
    </w:div>
    <w:div w:id="2081975764">
      <w:bodyDiv w:val="1"/>
      <w:marLeft w:val="0"/>
      <w:marRight w:val="0"/>
      <w:marTop w:val="0"/>
      <w:marBottom w:val="0"/>
      <w:divBdr>
        <w:top w:val="none" w:sz="0" w:space="0" w:color="auto"/>
        <w:left w:val="none" w:sz="0" w:space="0" w:color="auto"/>
        <w:bottom w:val="none" w:sz="0" w:space="0" w:color="auto"/>
        <w:right w:val="none" w:sz="0" w:space="0" w:color="auto"/>
      </w:divBdr>
    </w:div>
    <w:div w:id="2094206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dradaolteanu/gtzan-dataset-music-genre-classificatio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https://github.com/MHGeronimo/ML_SteticSoft_Clasificador_de_Musi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936</Words>
  <Characters>5340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Geronimo Martinez Higuita</cp:lastModifiedBy>
  <cp:revision>2</cp:revision>
  <dcterms:created xsi:type="dcterms:W3CDTF">2025-06-20T06:41:00Z</dcterms:created>
  <dcterms:modified xsi:type="dcterms:W3CDTF">2025-06-20T06:41:00Z</dcterms:modified>
  <cp:category/>
</cp:coreProperties>
</file>